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49D080">
      <w:pPr>
        <w:pStyle w:val="3"/>
        <w:spacing w:line="204" w:lineRule="auto"/>
      </w:pPr>
      <w:bookmarkStart w:id="11" w:name="_GoBack"/>
      <w:bookmarkEnd w:id="11"/>
      <w:bookmarkStart w:id="0" w:name="md8hu2hx9xwj86fk2vh"/>
      <w:r>
        <w:rPr>
          <w:b/>
          <w:sz w:val="32"/>
        </w:rPr>
        <w:t>弹力短袖长袖</w:t>
      </w:r>
      <w:bookmarkEnd w:id="0"/>
    </w:p>
    <w:p w14:paraId="1D12A053">
      <w:pPr>
        <w:numPr>
          <w:ilvl w:val="0"/>
          <w:numId w:val="1"/>
        </w:numPr>
      </w:pPr>
      <w:r>
        <w:t>价格&amp;引导评论</w:t>
      </w:r>
    </w:p>
    <w:p w14:paraId="1BD34AD3">
      <w:pPr>
        <w:ind w:left="480"/>
      </w:pPr>
      <w:r>
        <w:t>● 这个会打折吗？我的购物车已经准备好了！🛒🔥</w:t>
      </w:r>
      <w:r>
        <w:br w:type="textWrapping"/>
      </w:r>
      <w:r>
        <w:t>Does it go on sale? My cart is ready! 🛒🔥</w:t>
      </w:r>
      <w:r>
        <w:br w:type="textWrapping"/>
      </w:r>
      <w:r>
        <w:t>¿Está en oferta? ¡Mi carrito está listo! 🛒🔥</w:t>
      </w:r>
    </w:p>
    <w:p w14:paraId="27188511">
      <w:pPr>
        <w:ind w:left="480"/>
      </w:pPr>
      <w:r>
        <w:t>● 等等……这是经济实惠还是我快破产了？😂</w:t>
      </w:r>
      <w:r>
        <w:br w:type="textWrapping"/>
      </w:r>
      <w:r>
        <w:t>Wait… is this budget-friendly or am I about to go broke? 😂</w:t>
      </w:r>
      <w:r>
        <w:br w:type="textWrapping"/>
      </w:r>
      <w:r>
        <w:t>Espera... ¿esto es asequible o estoy a punto de quedarme en quiebra? 😂</w:t>
      </w:r>
    </w:p>
    <w:p w14:paraId="7D0C2395">
      <w:pPr>
        <w:numPr>
          <w:ilvl w:val="0"/>
          <w:numId w:val="1"/>
        </w:numPr>
      </w:pPr>
      <w:r>
        <w:t>颜色</w:t>
      </w:r>
    </w:p>
    <w:p w14:paraId="5D53A145">
      <w:pPr>
        <w:ind w:left="480"/>
      </w:pPr>
      <w:r>
        <w:t>● 救命，我选不出颜色！你最喜欢哪个？😭</w:t>
      </w:r>
      <w:r>
        <w:br w:type="textWrapping"/>
      </w:r>
      <w:r>
        <w:t>HELP, I can’t pick a color! Which one is your fave? 😭</w:t>
      </w:r>
      <w:r>
        <w:br w:type="textWrapping"/>
      </w:r>
      <w:r>
        <w:t>¡AYUDA, no puedo elegir un color! ¿Cuál es tu favorito? 😭</w:t>
      </w:r>
    </w:p>
    <w:p w14:paraId="157D2CEB">
      <w:pPr>
        <w:ind w:left="480"/>
      </w:pPr>
      <w:r>
        <w:t>● 这些颜色太美了！粉色系还是中性色，什么感觉？👀</w:t>
      </w:r>
      <w:r>
        <w:br w:type="textWrapping"/>
      </w:r>
      <w:r>
        <w:t>These colors are SO aesthetic! Pastels or neutrals, what’s the vibe? 👀</w:t>
      </w:r>
      <w:r>
        <w:br w:type="textWrapping"/>
      </w:r>
      <w:r>
        <w:t>¡Estos colores son TAN estéticos! ¿Pasteles o neutros, cuál es la vibra? 👀</w:t>
      </w:r>
    </w:p>
    <w:p w14:paraId="4A697148">
      <w:pPr>
        <w:ind w:left="480"/>
      </w:pPr>
      <w:r>
        <w:t>● 这个色调给人“贵但实惠”的感觉！超喜欢！😍</w:t>
      </w:r>
      <w:r>
        <w:br w:type="textWrapping"/>
      </w:r>
      <w:r>
        <w:t>This shade is giving ‘expensive but affordable’ vibes! LOVE IT! 😍</w:t>
      </w:r>
      <w:r>
        <w:br w:type="textWrapping"/>
      </w:r>
      <w:r>
        <w:t>¡Este tono me da vibras de ‘caro pero asequible’! ¡ME ENCANTA! 😍</w:t>
      </w:r>
    </w:p>
    <w:p w14:paraId="444C10C5">
      <w:pPr>
        <w:numPr>
          <w:ilvl w:val="0"/>
          <w:numId w:val="1"/>
        </w:numPr>
      </w:pPr>
      <w:r>
        <w:t>超弹</w:t>
      </w:r>
    </w:p>
    <w:p w14:paraId="30CB62CF">
      <w:pPr>
        <w:ind w:left="480"/>
      </w:pPr>
      <w:r>
        <w:t>● 等等……为什么它比我的耐心还要有弹性？！🤯</w:t>
      </w:r>
      <w:r>
        <w:br w:type="textWrapping"/>
      </w:r>
      <w:r>
        <w:t>WAIT… why is it stretching more than my patience?! 🤯</w:t>
      </w:r>
      <w:r>
        <w:br w:type="textWrapping"/>
      </w:r>
      <w:r>
        <w:t>ESPERA… ¿por qué estira más que mi paciencia? 🤯</w:t>
      </w:r>
    </w:p>
    <w:p w14:paraId="5AB0D073">
      <w:pPr>
        <w:ind w:left="480"/>
      </w:pPr>
      <w:r>
        <w:t>● 那个弹力测试让我信服。拿钱来！💥</w:t>
      </w:r>
      <w:r>
        <w:br w:type="textWrapping"/>
      </w:r>
      <w:r>
        <w:t>That stretch test just convinced me. TAKE MY MONEY! 💥</w:t>
      </w:r>
      <w:r>
        <w:br w:type="textWrapping"/>
      </w:r>
      <w:r>
        <w:t>Esa prueba de elasticidad me convenció. ¡TOMA MI DINERO! 💥</w:t>
      </w:r>
    </w:p>
    <w:p w14:paraId="10485029">
      <w:pPr>
        <w:ind w:left="480"/>
      </w:pPr>
      <w:r>
        <w:t>● 这个比我这个月的预算还要弹……😭😂</w:t>
      </w:r>
      <w:r>
        <w:br w:type="textWrapping"/>
      </w:r>
      <w:r>
        <w:t>This has more stretch than my budget this month 😭😂</w:t>
      </w:r>
      <w:r>
        <w:br w:type="textWrapping"/>
      </w:r>
      <w:r>
        <w:t>Esto tiene más elasticidad que mi presupuesto este mes 😭😂</w:t>
      </w:r>
    </w:p>
    <w:p w14:paraId="3C7FCD2D">
      <w:pPr>
        <w:ind w:left="480"/>
      </w:pPr>
      <w:r>
        <w:t>● 弹性比我早晨的瑜伽练习还好！🔥</w:t>
      </w:r>
      <w:r>
        <w:br w:type="textWrapping"/>
      </w:r>
      <w:r>
        <w:t>It’s stretching better than my morning yoga routine! 🔥</w:t>
      </w:r>
      <w:r>
        <w:br w:type="textWrapping"/>
      </w:r>
      <w:r>
        <w:t>¡Estira mejor que mi rutina de yoga matutina! 🔥</w:t>
      </w:r>
    </w:p>
    <w:p w14:paraId="16CC7521">
      <w:pPr>
        <w:ind w:left="480"/>
      </w:pPr>
      <w:r>
        <w:t>● 等等……这是布料还是魔法？！✨</w:t>
      </w:r>
      <w:r>
        <w:br w:type="textWrapping"/>
      </w:r>
      <w:r>
        <w:t>Hold up… is this fabric or magic?!! ✨</w:t>
      </w:r>
      <w:r>
        <w:br w:type="textWrapping"/>
      </w:r>
      <w:r>
        <w:t>Espera… ¿esto es tela o magia?!! ✨</w:t>
      </w:r>
    </w:p>
    <w:p w14:paraId="189AB577">
      <w:pPr>
        <w:ind w:left="480"/>
      </w:pPr>
      <w:r>
        <w:t>● 穿几次会回弹还是会松？有人试试！🧐</w:t>
      </w:r>
      <w:r>
        <w:br w:type="textWrapping"/>
      </w:r>
      <w:r>
        <w:t>Will it snap back or get loose after a few wears? Someone test it! 🧐</w:t>
      </w:r>
      <w:r>
        <w:br w:type="textWrapping"/>
      </w:r>
      <w:r>
        <w:t>¿Volverá a su forma o se aflojará después de unos usos? ¡Alguien que lo pruebe! 🧐</w:t>
      </w:r>
    </w:p>
    <w:p w14:paraId="40A1533C">
      <w:pPr>
        <w:ind w:left="480"/>
      </w:pPr>
      <w:r>
        <w:t>● 弹性很好，但它还会贴合身体吗？</w:t>
      </w:r>
      <w:r>
        <w:br w:type="textWrapping"/>
      </w:r>
      <w:r>
        <w:t>Stretchy is great, but does it still hug the body nicely?</w:t>
      </w:r>
      <w:r>
        <w:br w:type="textWrapping"/>
      </w:r>
      <w:r>
        <w:t>Ser elástico está bien, pero ¿sigue ajustando bien al cuerpo?</w:t>
      </w:r>
    </w:p>
    <w:p w14:paraId="09DA654E">
      <w:pPr>
        <w:ind w:left="480"/>
      </w:pPr>
      <w:r>
        <w:t>● 不会动时也不会抗拒的衬衫？</w:t>
      </w:r>
      <w:r>
        <w:br w:type="textWrapping"/>
      </w:r>
      <w:r>
        <w:t>Dress shirts that don’t fight back when I move?</w:t>
      </w:r>
      <w:r>
        <w:br w:type="textWrapping"/>
      </w:r>
      <w:r>
        <w:t>¿Camisas que no se resisten cuando me muevo?</w:t>
      </w:r>
    </w:p>
    <w:p w14:paraId="0AB3E282">
      <w:pPr>
        <w:ind w:left="480"/>
      </w:pPr>
      <w:r>
        <w:t>● 说真的，我以前的衬衫穿起来像穿纸板一样😂</w:t>
      </w:r>
      <w:r>
        <w:br w:type="textWrapping"/>
      </w:r>
      <w:r>
        <w:t>I swear, my old shirts feel like wearing cardboard compared to this. 😂</w:t>
      </w:r>
      <w:r>
        <w:br w:type="textWrapping"/>
      </w:r>
      <w:r>
        <w:t>Lo juro, mis camisas viejas se sienten como cartón comparadas con esta. 😂</w:t>
      </w:r>
    </w:p>
    <w:p w14:paraId="2FC0C568">
      <w:pPr>
        <w:ind w:left="480"/>
      </w:pPr>
      <w:r>
        <w:t>● 拉伸胳膊不会再有绿巨人时刻？拿钱！😆</w:t>
      </w:r>
      <w:r>
        <w:br w:type="textWrapping"/>
      </w:r>
      <w:r>
        <w:t>No more Hulk moments when stretching my arms? Take my money! 😆</w:t>
      </w:r>
      <w:r>
        <w:br w:type="textWrapping"/>
      </w:r>
      <w:r>
        <w:t>¿Ya no más momentos Hulk al estirar los brazos? ¡Tomen mi dinero! 😆</w:t>
      </w:r>
    </w:p>
    <w:p w14:paraId="4CFFB0E3">
      <w:pPr>
        <w:ind w:left="480"/>
      </w:pPr>
      <w:r>
        <w:t>● 我需要五件。每天一件，工作日不用再忍受硬邦邦的衬衫。</w:t>
      </w:r>
      <w:r>
        <w:br w:type="textWrapping"/>
      </w:r>
      <w:r>
        <w:t>I need 5 of these. One for each workday, so I never have to deal with stiff shirts again.</w:t>
      </w:r>
      <w:r>
        <w:br w:type="textWrapping"/>
      </w:r>
      <w:r>
        <w:t>Necesito cinco de estas. Una para cada día de trabajo, así nunca más uso camisas tiesas.</w:t>
      </w:r>
    </w:p>
    <w:p w14:paraId="18AE53C1">
      <w:pPr>
        <w:ind w:left="480"/>
      </w:pPr>
      <w:r>
        <w:t>● 如果我前任有这件衬衫那么弹性，我们现在还在一起😭</w:t>
      </w:r>
      <w:r>
        <w:br w:type="textWrapping"/>
      </w:r>
      <w:r>
        <w:t>If my ex was as stretchy as this shirt, we’d still be together. 😭</w:t>
      </w:r>
      <w:r>
        <w:br w:type="textWrapping"/>
      </w:r>
      <w:r>
        <w:t>Si mi ex hubiera sido tan flexible como esta camisa, todavía estaríamos juntos. 😭</w:t>
      </w:r>
    </w:p>
    <w:p w14:paraId="4DA92615">
      <w:pPr>
        <w:ind w:left="480"/>
      </w:pPr>
      <w:r>
        <w:t>● 这件衬衫比我周末的计划还灵活😂</w:t>
      </w:r>
      <w:r>
        <w:br w:type="textWrapping"/>
      </w:r>
      <w:r>
        <w:t>This shirt is more flexible than my weekend plans. 😂</w:t>
      </w:r>
      <w:r>
        <w:br w:type="textWrapping"/>
      </w:r>
      <w:r>
        <w:t>Esta camisa es más flexible que mis planes de fin de semana. 😂</w:t>
      </w:r>
    </w:p>
    <w:p w14:paraId="347BAF50">
      <w:pPr>
        <w:numPr>
          <w:ilvl w:val="0"/>
          <w:numId w:val="2"/>
        </w:numPr>
      </w:pPr>
      <w:r>
        <w:t>秒脱：</w:t>
      </w:r>
    </w:p>
    <w:p w14:paraId="33BCB730">
      <w:pPr>
        <w:ind w:left="480"/>
      </w:pPr>
      <w:r>
        <w:t>● 低调说，我只需要这件衬衫应付懒人早晨！😂</w:t>
      </w:r>
      <w:r>
        <w:br w:type="textWrapping"/>
      </w:r>
      <w:r>
        <w:t>Low-key need this just for lazy mornings when dressing is too much work! 😂</w:t>
      </w:r>
      <w:r>
        <w:br w:type="textWrapping"/>
      </w:r>
      <w:r>
        <w:t>En verdad necesito esto solo para las mañanas flojas cuando vestirse es demasiado esfuerzo. 😂</w:t>
      </w:r>
    </w:p>
    <w:p w14:paraId="5E2E415D">
      <w:pPr>
        <w:ind w:left="480"/>
      </w:pPr>
      <w:r>
        <w:t>● 我需要这件衬衫快速逃避责任！😂</w:t>
      </w:r>
      <w:r>
        <w:br w:type="textWrapping"/>
      </w:r>
      <w:r>
        <w:t>I need this shirt to escape my responsibilities that quickly! 😂</w:t>
      </w:r>
      <w:r>
        <w:br w:type="textWrapping"/>
      </w:r>
      <w:r>
        <w:t>Necesito esta camisa para huir de mis responsabilidades así de rápido. 😂</w:t>
      </w:r>
    </w:p>
    <w:p w14:paraId="6E0E70CC">
      <w:pPr>
        <w:ind w:left="480"/>
      </w:pPr>
      <w:r>
        <w:t>● 它脱得那么快……我每天都要一件！</w:t>
      </w:r>
      <w:r>
        <w:br w:type="textWrapping"/>
      </w:r>
      <w:r>
        <w:t>The way that came off so easily... I need one for every day!</w:t>
      </w:r>
      <w:r>
        <w:br w:type="textWrapping"/>
      </w:r>
      <w:r>
        <w:t>La forma en que se quitó tan fácilmente... ¡necesito una para cada día!</w:t>
      </w:r>
    </w:p>
    <w:p w14:paraId="6053BE8C">
      <w:pPr>
        <w:ind w:left="480"/>
      </w:pPr>
      <w:r>
        <w:t>● 我尝试5秒内脱掉衣服像个小丑……🤡</w:t>
      </w:r>
      <w:r>
        <w:br w:type="textWrapping"/>
      </w:r>
      <w:r>
        <w:t>Me trying to get out of my clothes in 5 seconds like… 🤡</w:t>
      </w:r>
      <w:r>
        <w:br w:type="textWrapping"/>
      </w:r>
      <w:r>
        <w:t>Yo, intentando quitarme la ropa en 5 segundos como… 🤡</w:t>
      </w:r>
    </w:p>
    <w:p w14:paraId="1C60C418">
      <w:pPr>
        <w:ind w:left="480"/>
      </w:pPr>
      <w:r>
        <w:t>● 适合会议间快速换装吗？</w:t>
      </w:r>
      <w:r>
        <w:br w:type="textWrapping"/>
      </w:r>
      <w:r>
        <w:t>Is this perfect for changing outfits quickly between meetings?</w:t>
      </w:r>
      <w:r>
        <w:br w:type="textWrapping"/>
      </w:r>
      <w:r>
        <w:t>¿Es perfecta para cambiarse rápido entre reuniones?</w:t>
      </w:r>
    </w:p>
    <w:p w14:paraId="73293F10">
      <w:pPr>
        <w:ind w:left="480"/>
      </w:pPr>
      <w:r>
        <w:t>● 这真的比平常“5分钟穿好衣服”的造型还要好！</w:t>
      </w:r>
      <w:r>
        <w:br w:type="textWrapping"/>
      </w:r>
      <w:r>
        <w:t>This is honestly better than the usual ‘get dressed in 5 minutes’ outfits!</w:t>
      </w:r>
      <w:r>
        <w:br w:type="textWrapping"/>
      </w:r>
      <w:r>
        <w:t>Honestamente, esto es mejor que los típicos outfits de “vístete en 5 minutos”.</w:t>
      </w:r>
    </w:p>
    <w:p w14:paraId="46E2BCEC">
      <w:pPr>
        <w:numPr>
          <w:ilvl w:val="0"/>
          <w:numId w:val="2"/>
        </w:numPr>
      </w:pPr>
      <w:r>
        <w:t>抗皱：</w:t>
      </w:r>
    </w:p>
    <w:p w14:paraId="0A450323">
      <w:pPr>
        <w:ind w:left="480"/>
      </w:pPr>
      <w:r>
        <w:t>● 面料有足够弹性，能应付脱衣时不皱吗？</w:t>
      </w:r>
      <w:r>
        <w:br w:type="textWrapping"/>
      </w:r>
      <w:r>
        <w:t>Is the fabric stretchy enough to handle all that pulling off without wrinkles?</w:t>
      </w:r>
      <w:r>
        <w:br w:type="textWrapping"/>
      </w:r>
      <w:r>
        <w:t>¿La tela es lo suficientemente elástica como para soportar que la quiten así sin arrugarse?</w:t>
      </w:r>
    </w:p>
    <w:p w14:paraId="17748327">
      <w:pPr>
        <w:ind w:left="480"/>
      </w:pPr>
      <w:r>
        <w:t>● 想象一下，每次穿衣不用熨30分钟！🙌</w:t>
      </w:r>
      <w:r>
        <w:br w:type="textWrapping"/>
      </w:r>
      <w:r>
        <w:t>Imagine not having to spend 30 minutes ironing every time you get dressed! 🙌</w:t>
      </w:r>
      <w:r>
        <w:br w:type="textWrapping"/>
      </w:r>
      <w:r>
        <w:t>¡Imagínate no tener que pasar 30 minutos planchando cada vez que te vistes! 🙌</w:t>
      </w:r>
    </w:p>
    <w:p w14:paraId="1D6E60DE">
      <w:pPr>
        <w:ind w:left="480"/>
      </w:pPr>
      <w:r>
        <w:t>● 我需要这件衬衫来应对混乱……皱纹真的存在。😩</w:t>
      </w:r>
      <w:r>
        <w:br w:type="textWrapping"/>
      </w:r>
      <w:r>
        <w:t>I need this shirt to survive my chaos… the wrinkles are REAL. 😩</w:t>
      </w:r>
      <w:r>
        <w:br w:type="textWrapping"/>
      </w:r>
      <w:r>
        <w:t>Necesito esta camisa para sobrevivir mi caos… las arrugas son REALES. 😩</w:t>
      </w:r>
    </w:p>
    <w:p w14:paraId="1BF29BC1">
      <w:pPr>
        <w:ind w:left="480"/>
      </w:pPr>
      <w:r>
        <w:t>● 这是不是意味着我再也不用熨衬衫了？！😳</w:t>
      </w:r>
      <w:r>
        <w:br w:type="textWrapping"/>
      </w:r>
      <w:r>
        <w:t>Does this mean I never have to iron a dress shirt again?! 😳</w:t>
      </w:r>
      <w:r>
        <w:br w:type="textWrapping"/>
      </w:r>
      <w:r>
        <w:t>¿Esto significa que nunca más tendré que planchar una camisa de vestir? 😳</w:t>
      </w:r>
    </w:p>
    <w:p w14:paraId="472DAE35">
      <w:pPr>
        <w:ind w:left="480"/>
      </w:pPr>
      <w:r>
        <w:t>● 低调说，我已经厌倦了花10分钟蒸旧衬衫了。这可能拯救我的早晨。😂</w:t>
      </w:r>
      <w:r>
        <w:br w:type="textWrapping"/>
      </w:r>
      <w:r>
        <w:t>Lowkey tired of spending 10 minutes just steaming my old shirts. This might save my mornings. 😂</w:t>
      </w:r>
      <w:r>
        <w:br w:type="textWrapping"/>
      </w:r>
      <w:r>
        <w:t>Ya estoy cansado de pasar 10 minutos solo vaporizando mis camisas viejas. Esto podría salvar mis mañanas. 😂</w:t>
      </w:r>
    </w:p>
    <w:p w14:paraId="0945F4D1">
      <w:pPr>
        <w:ind w:left="480"/>
      </w:pPr>
      <w:r>
        <w:t>● 但说真的，脱得那么快还能保持这么整洁是怎么做到的？🤔</w:t>
      </w:r>
      <w:r>
        <w:br w:type="textWrapping"/>
      </w:r>
      <w:r>
        <w:t>But seriously, how does it stay so neat even after being yanked off like that? 🤔</w:t>
      </w:r>
      <w:r>
        <w:br w:type="textWrapping"/>
      </w:r>
      <w:r>
        <w:t>Pero en serio, ¿cómo se mantiene tan impecable incluso después de quitársela así? 🤔</w:t>
      </w:r>
    </w:p>
    <w:p w14:paraId="5FD2D7D6">
      <w:pPr>
        <w:pStyle w:val="3"/>
        <w:spacing w:line="204" w:lineRule="auto"/>
      </w:pPr>
      <w:bookmarkStart w:id="1" w:name="md8jeoy782ljdl00vul"/>
      <w:r>
        <w:rPr>
          <w:b/>
          <w:sz w:val="32"/>
        </w:rPr>
        <w:t>四面弹</w:t>
      </w:r>
      <w:bookmarkEnd w:id="1"/>
    </w:p>
    <w:p w14:paraId="39D048F8">
      <w:r>
        <w:t>价格</w:t>
      </w:r>
      <w:r>
        <w:br w:type="textWrapping"/>
      </w:r>
      <w:r>
        <w:t>● 这个价格真的太划算了！还有谁要一起买？👀</w:t>
      </w:r>
      <w:r>
        <w:br w:type="textWrapping"/>
      </w:r>
      <w:r>
        <w:t>For this price, you can’t go wrong! Who else is grabbing one? 👀</w:t>
      </w:r>
      <w:r>
        <w:br w:type="textWrapping"/>
      </w:r>
      <w:r>
        <w:t>¡Por este precio, no hay pierde! ¿Quién más se lo va a llevar? 👀</w:t>
      </w:r>
    </w:p>
    <w:p w14:paraId="7C9DBBCE">
      <w:r>
        <w:t>● 等等，这个价格能买到这么多？？真的太值了！</w:t>
      </w:r>
      <w:r>
        <w:br w:type="textWrapping"/>
      </w:r>
      <w:r>
        <w:t>Wait, all of this for that price?? That's actually really good!</w:t>
      </w:r>
      <w:r>
        <w:br w:type="textWrapping"/>
      </w:r>
      <w:r>
        <w:t>Espera, ¿todo esto por ese precio? ¡Eso está realmente bien!</w:t>
      </w:r>
    </w:p>
    <w:p w14:paraId="5DF49FD2">
      <w:r>
        <w:t>● 哇，三件套竟然这么实惠。可能要下单了！</w:t>
      </w:r>
      <w:r>
        <w:br w:type="textWrapping"/>
      </w:r>
      <w:r>
        <w:t>Wow, for a 3-piece set, this is super affordable. Might have to grab it!</w:t>
      </w:r>
      <w:r>
        <w:br w:type="textWrapping"/>
      </w:r>
      <w:r>
        <w:t>Wow, para ser un set de 3 piezas, está súper accesible. Puede que lo compre.</w:t>
      </w:r>
    </w:p>
    <w:p w14:paraId="4DDBD491">
      <w:r>
        <w:t>● 所以如果我买这些，等于是在省钱……对吧？😉</w:t>
      </w:r>
      <w:r>
        <w:br w:type="textWrapping"/>
      </w:r>
      <w:r>
        <w:t>So basically, if I buy these, I’m saving money… right? 😉</w:t>
      </w:r>
      <w:r>
        <w:br w:type="textWrapping"/>
      </w:r>
      <w:r>
        <w:t>O sea, si compro esto… básicamente estoy ahorrando dinero, ¿no? 😉</w:t>
      </w:r>
    </w:p>
    <w:p w14:paraId="6F275D87">
      <w:pPr>
        <w:pBdr>
          <w:top w:val="single" w:color="000000" w:sz="6" w:space="0"/>
        </w:pBdr>
      </w:pPr>
    </w:p>
    <w:p w14:paraId="62FD81D8">
      <w:r>
        <w:t>颜色</w:t>
      </w:r>
      <w:r>
        <w:br w:type="textWrapping"/>
      </w:r>
      <w:r>
        <w:t>● 我在海军蓝和白色之间纠结！你们觉得哪个更好看？🤔</w:t>
      </w:r>
      <w:r>
        <w:br w:type="textWrapping"/>
      </w:r>
      <w:r>
        <w:t>Can’t decide between the navy and the white! Which one do you guys think looks better? 🤔</w:t>
      </w:r>
      <w:r>
        <w:br w:type="textWrapping"/>
      </w:r>
      <w:r>
        <w:t>¡No puedo decidir entre el azul marino y el blanco! ¿Cuál creen ustedes que se ve mejor? 🤔</w:t>
      </w:r>
    </w:p>
    <w:p w14:paraId="3117BE4A">
      <w:r>
        <w:t>● 你们觉得浅色适合上班吗？太休闲还是刚刚好？</w:t>
      </w:r>
      <w:r>
        <w:br w:type="textWrapping"/>
      </w:r>
      <w:r>
        <w:t>How do you guys feel about the lighter colors for business? Too casual or just right?</w:t>
      </w:r>
      <w:r>
        <w:br w:type="textWrapping"/>
      </w:r>
      <w:r>
        <w:t>¿Qué opinan de los colores más claros para la oficina? ¿Demasiado casuales o en el punto justo?</w:t>
      </w:r>
    </w:p>
    <w:p w14:paraId="19BCAD2D">
      <w:r>
        <w:t>● 只有我觉得浅蓝色很有大佬气场吗？</w:t>
      </w:r>
      <w:r>
        <w:br w:type="textWrapping"/>
      </w:r>
      <w:r>
        <w:t>Is it just me or does the light blue give major boss vibes?</w:t>
      </w:r>
      <w:r>
        <w:br w:type="textWrapping"/>
      </w:r>
      <w:r>
        <w:t>¿Soy solo yo o el azul claro da vibras de jefazo total?</w:t>
      </w:r>
    </w:p>
    <w:p w14:paraId="47B7681D">
      <w:r>
        <w:t>● 我完全能想象自己穿黑色去上班，但米色也太诱人了！😅</w:t>
      </w:r>
      <w:r>
        <w:br w:type="textWrapping"/>
      </w:r>
      <w:r>
        <w:t>I can definitely see myself wearing the black one for work – but I’m tempted by the beige too! 😅</w:t>
      </w:r>
      <w:r>
        <w:br w:type="textWrapping"/>
      </w:r>
      <w:r>
        <w:t>Definitivamente me veo usando el negro para el trabajo… pero el beige también me está tentando. 😅</w:t>
      </w:r>
    </w:p>
    <w:p w14:paraId="3E284C92">
      <w:r>
        <w:t>● 周一一件，周三一件，周五一件。这样买很聪明吧？😏</w:t>
      </w:r>
      <w:r>
        <w:br w:type="textWrapping"/>
      </w:r>
      <w:r>
        <w:t>One for Monday, one for Wednesday, one for Friday. Smart shopping, right? 😏</w:t>
      </w:r>
      <w:r>
        <w:br w:type="textWrapping"/>
      </w:r>
      <w:r>
        <w:t>Uno para el lunes, otro para el miércoles y otro para el viernes. Compras inteligentes, ¿no? 😏</w:t>
      </w:r>
    </w:p>
    <w:p w14:paraId="2E3CAFFF">
      <w:r>
        <w:t>● 好吧，为什么我突然觉得我需要所有颜色？😂</w:t>
      </w:r>
      <w:r>
        <w:br w:type="textWrapping"/>
      </w:r>
      <w:r>
        <w:t>Okay but why do I suddenly feel like I NEED all the colors? 😂</w:t>
      </w:r>
      <w:r>
        <w:br w:type="textWrapping"/>
      </w:r>
      <w:r>
        <w:t>Ok, pero ¿por qué de repente siento que NECESITO todos los colores? 😂</w:t>
      </w:r>
    </w:p>
    <w:p w14:paraId="6AEEBB18">
      <w:pPr>
        <w:pBdr>
          <w:top w:val="single" w:color="000000" w:sz="6" w:space="0"/>
        </w:pBdr>
      </w:pPr>
    </w:p>
    <w:p w14:paraId="3F54E442">
      <w:r>
        <w:t>口袋设计</w:t>
      </w:r>
      <w:r>
        <w:br w:type="textWrapping"/>
      </w:r>
      <w:r>
        <w:t>● 这些口袋真的能放手机吗？还是只是装饰？</w:t>
      </w:r>
      <w:r>
        <w:br w:type="textWrapping"/>
      </w:r>
      <w:r>
        <w:t>Do the pockets actually fit a phone, or are they just decorative?</w:t>
      </w:r>
      <w:r>
        <w:br w:type="textWrapping"/>
      </w:r>
      <w:r>
        <w:t>¿Los bolsillos realmente caben un teléfono o solo son decorativos?</w:t>
      </w:r>
    </w:p>
    <w:p w14:paraId="5ABAA156">
      <w:r>
        <w:t>● 真的是这种功能性口袋的小细节，让衣服更实用。👌</w:t>
      </w:r>
      <w:r>
        <w:br w:type="textWrapping"/>
      </w:r>
      <w:r>
        <w:t>It’s the small details like the functional pockets that really make a difference. 👌</w:t>
      </w:r>
      <w:r>
        <w:br w:type="textWrapping"/>
      </w:r>
      <w:r>
        <w:t>Son los pequeños detalles, como los bolsillos funcionales, los que realmente marcan la diferencia. 👌</w:t>
      </w:r>
    </w:p>
    <w:p w14:paraId="16CA1DB9">
      <w:r>
        <w:t>● 这些口袋一次能装多少东西？</w:t>
      </w:r>
      <w:r>
        <w:br w:type="textWrapping"/>
      </w:r>
      <w:r>
        <w:t>How many things can you fit in these pockets at once?</w:t>
      </w:r>
      <w:r>
        <w:br w:type="textWrapping"/>
      </w:r>
      <w:r>
        <w:t>¿Cuántas cosas caben en estos bolsillos al mismo tiempo?</w:t>
      </w:r>
    </w:p>
    <w:p w14:paraId="3F623F4B">
      <w:r>
        <w:t>● 我的护照能放进拉链口袋里吗？</w:t>
      </w:r>
      <w:r>
        <w:br w:type="textWrapping"/>
      </w:r>
      <w:r>
        <w:t>Would my passport fit in the zipper pocket?</w:t>
      </w:r>
      <w:r>
        <w:br w:type="textWrapping"/>
      </w:r>
      <w:r>
        <w:t>¿Mi pasaporte cabría en el bolsillo con cierre?</w:t>
      </w:r>
    </w:p>
    <w:p w14:paraId="50E323E8">
      <w:pPr>
        <w:pBdr>
          <w:top w:val="single" w:color="000000" w:sz="6" w:space="0"/>
        </w:pBdr>
      </w:pPr>
    </w:p>
    <w:p w14:paraId="5A132F19">
      <w:r>
        <w:t>面料问题</w:t>
      </w:r>
      <w:r>
        <w:br w:type="textWrapping"/>
      </w:r>
      <w:r>
        <w:t>● 这面料夏天穿透气吗？</w:t>
      </w:r>
      <w:r>
        <w:br w:type="textWrapping"/>
      </w:r>
      <w:r>
        <w:t>Is the fabric breathable enough for summer?</w:t>
      </w:r>
      <w:r>
        <w:br w:type="textWrapping"/>
      </w:r>
      <w:r>
        <w:t>¿La tela es lo suficientemente transpirable para el verano?</w:t>
      </w:r>
    </w:p>
    <w:p w14:paraId="23919FDA">
      <w:r>
        <w:t>● 跟棉质比起来手感怎么样？更软还是更硬？</w:t>
      </w:r>
      <w:r>
        <w:br w:type="textWrapping"/>
      </w:r>
      <w:r>
        <w:t>How does it feel compared to cotton? Softer or stiffer?</w:t>
      </w:r>
      <w:r>
        <w:br w:type="textWrapping"/>
      </w:r>
      <w:r>
        <w:t>¿Cómo se siente comparada con el algodón? ¿Más suave o más rígida?</w:t>
      </w:r>
    </w:p>
    <w:p w14:paraId="18CD2525">
      <w:r>
        <w:t>● 面料摸起来顺滑吗？偏丝滑还是有质感？</w:t>
      </w:r>
      <w:r>
        <w:br w:type="textWrapping"/>
      </w:r>
      <w:r>
        <w:t>How smooth is the fabric? More silky or textured?</w:t>
      </w:r>
      <w:r>
        <w:br w:type="textWrapping"/>
      </w:r>
      <w:r>
        <w:t>¿Qué tan suave es la tela? ¿Más sedosa o con textura?</w:t>
      </w:r>
    </w:p>
    <w:p w14:paraId="2DD89D32">
      <w:r>
        <w:t>● 这种面料会不会出汗后粘在皮肤上？</w:t>
      </w:r>
      <w:r>
        <w:br w:type="textWrapping"/>
      </w:r>
      <w:r>
        <w:t>Is this the type of fabric that sticks to your skin when you sweat?</w:t>
      </w:r>
      <w:r>
        <w:br w:type="textWrapping"/>
      </w:r>
      <w:r>
        <w:t>¿Es de esas telas que se pegan a la piel cuando sudas?</w:t>
      </w:r>
    </w:p>
    <w:p w14:paraId="230CDB5F">
      <w:r>
        <w:t>● 洗几次后会不会失去柔软度？</w:t>
      </w:r>
      <w:r>
        <w:br w:type="textWrapping"/>
      </w:r>
      <w:r>
        <w:t>Will it lose its softness after a few washes?</w:t>
      </w:r>
      <w:r>
        <w:br w:type="textWrapping"/>
      </w:r>
      <w:r>
        <w:t>¿Perderá su suavidad después de algunos lavados?</w:t>
      </w:r>
    </w:p>
    <w:p w14:paraId="29DBEB00">
      <w:r>
        <w:t>● 这种面料穿久了会不会闷？</w:t>
      </w:r>
      <w:r>
        <w:br w:type="textWrapping"/>
      </w:r>
      <w:r>
        <w:t>Is this the type of fabric that gets stuffy after a while?</w:t>
      </w:r>
      <w:r>
        <w:br w:type="textWrapping"/>
      </w:r>
      <w:r>
        <w:t>¿Es de esas telas que se sienten sofocantes después de un rato?</w:t>
      </w:r>
    </w:p>
    <w:p w14:paraId="3A2CD435">
      <w:r>
        <w:t>● 时间久了颜色会不会褪色？</w:t>
      </w:r>
      <w:r>
        <w:br w:type="textWrapping"/>
      </w:r>
      <w:r>
        <w:t>Does the color fade over time?</w:t>
      </w:r>
      <w:r>
        <w:br w:type="textWrapping"/>
      </w:r>
      <w:r>
        <w:t>¿El color se desvanece con el tiempo?</w:t>
      </w:r>
    </w:p>
    <w:p w14:paraId="5DD8FCAF">
      <w:pPr>
        <w:pBdr>
          <w:top w:val="single" w:color="000000" w:sz="6" w:space="0"/>
        </w:pBdr>
      </w:pPr>
    </w:p>
    <w:p w14:paraId="750225CA">
      <w:r>
        <w:t>穿搭场景</w:t>
      </w:r>
      <w:r>
        <w:br w:type="textWrapping"/>
      </w:r>
      <w:r>
        <w:t>● 我肯定要买一件上班穿，但休闲星期五我也要穿！😂</w:t>
      </w:r>
      <w:r>
        <w:br w:type="textWrapping"/>
      </w:r>
      <w:r>
        <w:t>Definitely getting one for work, but I’d also wear it on casual Fridays! 😂</w:t>
      </w:r>
      <w:r>
        <w:br w:type="textWrapping"/>
      </w:r>
      <w:r>
        <w:t>Definitivamente voy a comprar uno para el trabajo, ¡pero también lo usaría en los viernes casuales! 😂</w:t>
      </w:r>
    </w:p>
    <w:p w14:paraId="03284ADF">
      <w:r>
        <w:t>● 这套适合商务出差穿吗？</w:t>
      </w:r>
      <w:r>
        <w:br w:type="textWrapping"/>
      </w:r>
      <w:r>
        <w:t>Could this set be good for business travel?</w:t>
      </w:r>
      <w:r>
        <w:br w:type="textWrapping"/>
      </w:r>
      <w:r>
        <w:t>¿Este set sería bueno para viajes de negocios?</w:t>
      </w:r>
    </w:p>
    <w:p w14:paraId="6519B0F9">
      <w:r>
        <w:t>● 这套适合长时间会议和出差时穿吗？会舒服吗？</w:t>
      </w:r>
      <w:r>
        <w:br w:type="textWrapping"/>
      </w:r>
      <w:r>
        <w:t>Would this set be comfy enough for long days of meetings and travel?</w:t>
      </w:r>
      <w:r>
        <w:br w:type="textWrapping"/>
      </w:r>
      <w:r>
        <w:t>¿Sería lo suficientemente cómodo para días largos de reuniones y viajes?</w:t>
      </w:r>
    </w:p>
    <w:p w14:paraId="54132F62"/>
    <w:p w14:paraId="4D553638"/>
    <w:p w14:paraId="52D82842">
      <w:pPr>
        <w:pStyle w:val="3"/>
        <w:spacing w:line="204" w:lineRule="auto"/>
      </w:pPr>
      <w:bookmarkStart w:id="2" w:name="md8jiel8n61746sht6"/>
      <w:r>
        <w:rPr>
          <w:b/>
          <w:sz w:val="32"/>
        </w:rPr>
        <w:t>防污</w:t>
      </w:r>
      <w:bookmarkEnd w:id="2"/>
    </w:p>
    <w:p w14:paraId="518227ED">
      <w:r>
        <w:t>日常趣味评论</w:t>
      </w:r>
    </w:p>
    <w:p w14:paraId="0DEC4D5F">
      <w:r>
        <w:t>● 这就是吃海鲜煮的必备衬衫！！！</w:t>
      </w:r>
      <w:r>
        <w:br w:type="textWrapping"/>
      </w:r>
      <w:r>
        <w:t>now THIS is for seafood boils!!!!</w:t>
      </w:r>
      <w:r>
        <w:br w:type="textWrapping"/>
      </w:r>
      <w:r>
        <w:t>¡Allá voy con mi mariscada!</w:t>
      </w:r>
    </w:p>
    <w:p w14:paraId="0A92D285">
      <w:r>
        <w:t>● 好吧，加上防油我就下单了哈哈</w:t>
      </w:r>
      <w:r>
        <w:br w:type="textWrapping"/>
      </w:r>
      <w:r>
        <w:t>Okay what about oil and I’m sold lol</w:t>
      </w:r>
      <w:r>
        <w:br w:type="textWrapping"/>
      </w:r>
      <w:r>
        <w:t>¿Qué tal si también resiste al aceite? ¡Entonces sí la compro! 😂</w:t>
      </w:r>
    </w:p>
    <w:p w14:paraId="0D4FEEEB">
      <w:r>
        <w:t>● 我需要这件，因为我现实中吃饭像个小孩 😂😂😂</w:t>
      </w:r>
      <w:r>
        <w:br w:type="textWrapping"/>
      </w:r>
      <w:r>
        <w:t>I need this because I eat like a toddler in real life 😂😂😂</w:t>
      </w:r>
      <w:r>
        <w:br w:type="textWrapping"/>
      </w:r>
      <w:r>
        <w:t>Necesito esto porque como como un niño pequeño en la vida real 😂😂😂</w:t>
      </w:r>
    </w:p>
    <w:p w14:paraId="25CD4DB6">
      <w:r>
        <w:t>● 他们有做这种裤子吗？</w:t>
      </w:r>
      <w:r>
        <w:br w:type="textWrapping"/>
      </w:r>
      <w:r>
        <w:t>Do they make pants like that to?</w:t>
      </w:r>
      <w:r>
        <w:br w:type="textWrapping"/>
      </w:r>
      <w:r>
        <w:t>¿También hacen pantalones así?</w:t>
      </w:r>
    </w:p>
    <w:p w14:paraId="12B7F29B">
      <w:r>
        <w:t>● 这是我们家庭聚会需要的衬衫 🤣🤣😳😳</w:t>
      </w:r>
      <w:r>
        <w:br w:type="textWrapping"/>
      </w:r>
      <w:r>
        <w:t>This is the shirt we need at the family reunion 🤣🤣😳😳</w:t>
      </w:r>
      <w:r>
        <w:br w:type="textWrapping"/>
      </w:r>
      <w:r>
        <w:t>Esta es la camisa que necesitamos en la reunión familiar 🤣🤣😳😳</w:t>
      </w:r>
    </w:p>
    <w:p w14:paraId="66C2E425">
      <w:r>
        <w:t>● 想象有人朝你泼饮料 😂 他们会以为你是超人 🤣🤣</w:t>
      </w:r>
      <w:r>
        <w:br w:type="textWrapping"/>
      </w:r>
      <w:r>
        <w:t>Imagine someone throwing a drink at you 😂 they gone think you Superman 🤣🤣</w:t>
      </w:r>
      <w:r>
        <w:br w:type="textWrapping"/>
      </w:r>
      <w:r>
        <w:t>Imagina que alguien te lanza una bebida 😂 van a pensar que eres Superman 🤣🤣</w:t>
      </w:r>
    </w:p>
    <w:p w14:paraId="2354978E">
      <w:r>
        <w:t>● 哦，我可以在餐厅吃完走人都没污渍，餐厅都不知道我来过😂🤣</w:t>
      </w:r>
      <w:r>
        <w:br w:type="textWrapping"/>
      </w:r>
      <w:r>
        <w:t>Oh, I can eat at restaurants walk out stainless. Restaurant you won’t see me coming😂🤣</w:t>
      </w:r>
      <w:r>
        <w:br w:type="textWrapping"/>
      </w:r>
      <w:r>
        <w:t>Puedo comer en restaurantes y salir sin una sola mancha. ¡El restaurante ni se dará cuenta que estuve ahí! 😂🤣</w:t>
      </w:r>
    </w:p>
    <w:p w14:paraId="0E7F196D">
      <w:r>
        <w:t>● 我哥们兜里还放了小瓶可乐，笑死我了</w:t>
      </w:r>
      <w:r>
        <w:br w:type="textWrapping"/>
      </w:r>
      <w:r>
        <w:t>my man had a pocket shot of coke. lmao</w:t>
      </w:r>
      <w:r>
        <w:br w:type="textWrapping"/>
      </w:r>
      <w:r>
        <w:t>Mi compa llevaba un trago de Coca en el bolsillo. 😂</w:t>
      </w:r>
    </w:p>
    <w:p w14:paraId="14AAFEB5">
      <w:r>
        <w:t>● 😍 我超爱这件，但透气性怎么样？我在中东，热浪是真的！</w:t>
      </w:r>
      <w:r>
        <w:br w:type="textWrapping"/>
      </w:r>
      <w:r>
        <w:t>😍 I love this but how breathable is it? I’m in the Middle East and heat stroke is real!</w:t>
      </w:r>
      <w:r>
        <w:br w:type="textWrapping"/>
      </w:r>
      <w:r>
        <w:t>😍 Me encanta, pero ¿qué tan transpirable es? Estoy en Medio Oriente y el golpe de calor es cosa seria.</w:t>
      </w:r>
    </w:p>
    <w:p w14:paraId="173A2C1F">
      <w:r>
        <w:t>● 海鲜煮我来了！！！这款有 polo 款或者 T恤款吗？</w:t>
      </w:r>
      <w:r>
        <w:br w:type="textWrapping"/>
      </w:r>
      <w:r>
        <w:t>Seafood boil here i come!!! They have these in polo style or t-shirts?</w:t>
      </w:r>
      <w:r>
        <w:br w:type="textWrapping"/>
      </w:r>
      <w:r>
        <w:t>¡Allá voy con mi mariscada! ¿Tienen este estilo en polo o camisetas?</w:t>
      </w:r>
    </w:p>
    <w:p w14:paraId="58F093B0">
      <w:r>
        <w:t>● 我岳父需要这件衬衫… 😂😂</w:t>
      </w:r>
      <w:r>
        <w:br w:type="textWrapping"/>
      </w:r>
      <w:r>
        <w:t>My father in love needs this shirt…😂😂</w:t>
      </w:r>
      <w:r>
        <w:br w:type="textWrapping"/>
      </w:r>
      <w:r>
        <w:t>Mi suegro necesita esta camisa… 😂😂</w:t>
      </w:r>
    </w:p>
    <w:p w14:paraId="68B575AB">
      <w:r>
        <w:t>● 我需要各色来几十件，从2T码开始 😂😂😂</w:t>
      </w:r>
      <w:r>
        <w:br w:type="textWrapping"/>
      </w:r>
      <w:r>
        <w:t>I need dozens of these in all colors starting at size 2T 😂😂😂</w:t>
      </w:r>
      <w:r>
        <w:br w:type="textWrapping"/>
      </w:r>
      <w:r>
        <w:t>Necesito docenas de estas en todos los colores, empezando desde la talla 2T 😂😂😂</w:t>
      </w:r>
    </w:p>
    <w:p w14:paraId="01950C82">
      <w:r>
        <w:t>● 😂😂😂😂😂 你们就像我和我老婆 😂 但她可能会试图淹死我 😩😩😩</w:t>
      </w:r>
      <w:r>
        <w:br w:type="textWrapping"/>
      </w:r>
      <w:r>
        <w:t>😂😂😂😂😂 Yall just like me and my wife😂 but she would’ve tryed to drown me.😩😩😩</w:t>
      </w:r>
      <w:r>
        <w:br w:type="textWrapping"/>
      </w:r>
      <w:r>
        <w:t>😂😂😂 Ustedes son como yo y mi esposa 😂 pero ella habría intentado ahogarme 😩😩😩</w:t>
      </w:r>
    </w:p>
    <w:p w14:paraId="3E298D2F">
      <w:r>
        <w:t>● 如果你经历过宝宝出牙流口水阶段，所有宝宝衣服都该做成这样 😂😂😂</w:t>
      </w:r>
      <w:r>
        <w:br w:type="textWrapping"/>
      </w:r>
      <w:r>
        <w:t>if you ever been through the teething and drooling stage of a baby all baby toddler clothes should come like this 😂😂😂</w:t>
      </w:r>
      <w:r>
        <w:br w:type="textWrapping"/>
      </w:r>
      <w:r>
        <w:t>Si alguna vez pasaste por la etapa de dentición y babeo de un bebé, toda la ropa de bebé debería ser así 😂😂😂</w:t>
      </w:r>
    </w:p>
    <w:p w14:paraId="0DD8EF19">
      <w:r>
        <w:t>● 拜托也做点宝宝的衣服…👍</w:t>
      </w:r>
      <w:r>
        <w:br w:type="textWrapping"/>
      </w:r>
      <w:r>
        <w:t>Please make some baby clothes too..👍</w:t>
      </w:r>
      <w:r>
        <w:br w:type="textWrapping"/>
      </w:r>
      <w:r>
        <w:t>Por favor, hagan también ropa para bebés… 👍</w:t>
      </w:r>
    </w:p>
    <w:p w14:paraId="629DA556">
      <w:pPr>
        <w:pBdr>
          <w:top w:val="single" w:color="000000" w:sz="6" w:space="0"/>
        </w:pBdr>
      </w:pPr>
    </w:p>
    <w:p w14:paraId="209A2CF3">
      <w:r>
        <w:t>价格评论</w:t>
      </w:r>
    </w:p>
    <w:p w14:paraId="2F58DB05">
      <w:r>
        <w:t>● 老实说，这个价格就算我把意面洒上去也不亏 😂</w:t>
      </w:r>
      <w:r>
        <w:br w:type="textWrapping"/>
      </w:r>
      <w:r>
        <w:t>Honestly, for that price, if I spill spaghetti on it, I’ll consider it a win 😂</w:t>
      </w:r>
      <w:r>
        <w:br w:type="textWrapping"/>
      </w:r>
      <w:r>
        <w:t>Honestamente, por ese precio, si le derramo espagueti encima, ¡lo consideraré una victoria! 😂</w:t>
      </w:r>
    </w:p>
    <w:p w14:paraId="27207B39">
      <w:r>
        <w:t>● 三件套又防水又防污，这价格太划算了！😲</w:t>
      </w:r>
      <w:r>
        <w:br w:type="textWrapping"/>
      </w:r>
      <w:r>
        <w:t>For a 3-piece set that’s water AND stain-resistant, the price is way too reasonable! 😲</w:t>
      </w:r>
      <w:r>
        <w:br w:type="textWrapping"/>
      </w:r>
      <w:r>
        <w:t>¡Para un set de 3 piezas que es resistente al agua Y a las manchas, el precio está demasiado bien! 😲</w:t>
      </w:r>
    </w:p>
    <w:p w14:paraId="2A0EA5F2">
      <w:r>
        <w:t>● 我买了三件套，超爱，穿起来很舒服</w:t>
      </w:r>
      <w:r>
        <w:br w:type="textWrapping"/>
      </w:r>
      <w:r>
        <w:t>I bought a 3 pk, I luv them. Very comfortable</w:t>
      </w:r>
      <w:r>
        <w:br w:type="textWrapping"/>
      </w:r>
      <w:r>
        <w:t>Compré un paquete de 3, me encantan. Muy cómodos.</w:t>
      </w:r>
    </w:p>
    <w:p w14:paraId="45DF6CD6">
      <w:r>
        <w:t>● 以前一件只要5美元</w:t>
      </w:r>
      <w:r>
        <w:br w:type="textWrapping"/>
      </w:r>
      <w:r>
        <w:t>Should used to be $5 a pop</w:t>
      </w:r>
      <w:r>
        <w:br w:type="textWrapping"/>
      </w:r>
      <w:r>
        <w:t>Antes costaban $5 cada uno.</w:t>
      </w:r>
    </w:p>
    <w:p w14:paraId="518FE642">
      <w:pPr>
        <w:pBdr>
          <w:top w:val="single" w:color="000000" w:sz="6" w:space="0"/>
        </w:pBdr>
      </w:pPr>
    </w:p>
    <w:p w14:paraId="03DF5097">
      <w:r>
        <w:t>颜色评论</w:t>
      </w:r>
    </w:p>
    <w:p w14:paraId="0E11DA73">
      <w:r>
        <w:t>● 有人觉得白色好看，但很难保持干净吗？😂</w:t>
      </w:r>
      <w:r>
        <w:br w:type="textWrapping"/>
      </w:r>
      <w:r>
        <w:t>Does anyone else think the white looks amazing, but would be a nightmare to keep clean? 😂</w:t>
      </w:r>
      <w:r>
        <w:br w:type="textWrapping"/>
      </w:r>
      <w:r>
        <w:t>¿Alguien más piensa que el blanco se ve increíble, pero sería una pesadilla mantenerlo limpio? 😂</w:t>
      </w:r>
    </w:p>
    <w:p w14:paraId="1F74511B">
      <w:r>
        <w:t>● 有人也害怕穿白色，怕吃东西洒到吗？</w:t>
      </w:r>
      <w:r>
        <w:br w:type="textWrapping"/>
      </w:r>
      <w:r>
        <w:t>Anyone else low-key scared to wear white for fear of a snack disaster?</w:t>
      </w:r>
      <w:r>
        <w:br w:type="textWrapping"/>
      </w:r>
      <w:r>
        <w:t>¿Alguien más tiene miedo (aunque sea un poco) de usar blanco por miedo a un desastre con la comida?</w:t>
      </w:r>
    </w:p>
    <w:p w14:paraId="68696623">
      <w:r>
        <w:t>● 有没有全白色的？我现在就需要</w:t>
      </w:r>
      <w:r>
        <w:br w:type="textWrapping"/>
      </w:r>
      <w:r>
        <w:t>Do they have an all-white one? I need that ASAP.</w:t>
      </w:r>
      <w:r>
        <w:br w:type="textWrapping"/>
      </w:r>
      <w:r>
        <w:t>¿Tienen uno totalmente blanco? Lo necesito YA.</w:t>
      </w:r>
    </w:p>
    <w:p w14:paraId="367BF00B">
      <w:r>
        <w:t>● 实物哪个颜色最好看？有些颜色网上看和实物差好多 👀</w:t>
      </w:r>
      <w:r>
        <w:br w:type="textWrapping"/>
      </w:r>
      <w:r>
        <w:t>Which one looks best in person? Some colors be looking different online. 👀</w:t>
      </w:r>
      <w:r>
        <w:br w:type="textWrapping"/>
      </w:r>
      <w:r>
        <w:t>¿Cuál se ve mejor en persona? Algunos colores se ven diferentes en línea. 👀</w:t>
      </w:r>
    </w:p>
    <w:p w14:paraId="5ABBCB43">
      <w:r>
        <w:t>● 我在粉色和海军蓝之间纠结……帮帮我！</w:t>
      </w:r>
      <w:r>
        <w:br w:type="textWrapping"/>
      </w:r>
      <w:r>
        <w:t>I can’t decide between pink and navy blue… help!</w:t>
      </w:r>
      <w:r>
        <w:br w:type="textWrapping"/>
      </w:r>
      <w:r>
        <w:t>No puedo decidir entre el rosa y el azul marino… ¡ayuda!</w:t>
      </w:r>
    </w:p>
    <w:p w14:paraId="3B499BEE">
      <w:pPr>
        <w:pBdr>
          <w:top w:val="single" w:color="000000" w:sz="6" w:space="0"/>
        </w:pBdr>
      </w:pPr>
    </w:p>
    <w:p w14:paraId="0FBEA209">
      <w:r>
        <w:t>防污防水评论</w:t>
      </w:r>
    </w:p>
    <w:p w14:paraId="43EBFEEB">
      <w:r>
        <w:t>● 防水功能会影响面料手感吗？还是一样舒服？</w:t>
      </w:r>
      <w:r>
        <w:br w:type="textWrapping"/>
      </w:r>
      <w:r>
        <w:t>Does the water resistance affect the feel of the fabric, or is it just as comfy?</w:t>
      </w:r>
      <w:r>
        <w:br w:type="textWrapping"/>
      </w:r>
      <w:r>
        <w:t>¿La resistencia al agua afecta la textura de la tela o sigue siendo igual de cómoda?</w:t>
      </w:r>
    </w:p>
    <w:p w14:paraId="1816B69C">
      <w:r>
        <w:t>● 这太适合像我一样吃饭容易弄脏的人了 😂</w:t>
      </w:r>
      <w:r>
        <w:br w:type="textWrapping"/>
      </w:r>
      <w:r>
        <w:t>This is perfect for messy eaters like me 😂</w:t>
      </w:r>
      <w:r>
        <w:br w:type="textWrapping"/>
      </w:r>
      <w:r>
        <w:t>¡Esto es perfecto para los comedores desastrosos como yo! 😂</w:t>
      </w:r>
    </w:p>
    <w:p w14:paraId="32DCD4AE">
      <w:r>
        <w:t>● 这个对油渍也有效吗，还是只防水渍？</w:t>
      </w:r>
      <w:r>
        <w:br w:type="textWrapping"/>
      </w:r>
      <w:r>
        <w:t>Does it work on oily stains too, or just water-based ones?</w:t>
      </w:r>
      <w:r>
        <w:br w:type="textWrapping"/>
      </w:r>
      <w:r>
        <w:t>¿Funciona también con manchas de aceite o solo con las a base de agua?</w:t>
      </w:r>
    </w:p>
    <w:p w14:paraId="6180097E">
      <w:r>
        <w:t>● 如果这意味着我不用再带备用衬衫，那我就买这套 😂</w:t>
      </w:r>
      <w:r>
        <w:br w:type="textWrapping"/>
      </w:r>
      <w:r>
        <w:t>I’m buying this set if it means I won’t have to carry a backup shirt around anymore! 😂</w:t>
      </w:r>
      <w:r>
        <w:br w:type="textWrapping"/>
      </w:r>
      <w:r>
        <w:t>¡Voy a comprar este set si significa que ya no tendré que llevar una camisa de repuesto! 😂</w:t>
      </w:r>
    </w:p>
    <w:p w14:paraId="1AEA4634">
      <w:r>
        <w:t>● 适合户外活动穿吗？我想烧烤时穿，但不想担心番茄酱渍</w:t>
      </w:r>
      <w:r>
        <w:br w:type="textWrapping"/>
      </w:r>
      <w:r>
        <w:t>Would this be a good pick for outdoor events? I’m thinking BBQs, but without worrying about ketchup stains.</w:t>
      </w:r>
      <w:r>
        <w:br w:type="textWrapping"/>
      </w:r>
      <w:r>
        <w:t>¿Sería una buena opción para eventos al aire libre? Estoy pensando en parrilladas, pero sin preocuparme por las manchas de ketchup.</w:t>
      </w:r>
    </w:p>
    <w:p w14:paraId="52340FB2">
      <w:r>
        <w:t>● 多次洗涤后面料表现如何？还防水防污吗？🤔</w:t>
      </w:r>
      <w:r>
        <w:br w:type="textWrapping"/>
      </w:r>
      <w:r>
        <w:t>How well does the fabric hold up after multiple washes? Does it still stay as waterproof and clean? 🤔</w:t>
      </w:r>
      <w:r>
        <w:br w:type="textWrapping"/>
      </w:r>
      <w:r>
        <w:t>¿Qué tan bien resiste la tela después de varios lavados? ¿Sigue siendo impermeable y limpia? 🤔</w:t>
      </w:r>
    </w:p>
    <w:p w14:paraId="69F41CF6">
      <w:r>
        <w:t>● 等等……污渍刚滑落下去了？！😲</w:t>
      </w:r>
      <w:r>
        <w:br w:type="textWrapping"/>
      </w:r>
      <w:r>
        <w:t>Wait… did the stain just slide off?! 😲</w:t>
      </w:r>
      <w:r>
        <w:br w:type="textWrapping"/>
      </w:r>
      <w:r>
        <w:t>Espera... ¿la mancha acaba de deslizarse? 😲</w:t>
      </w:r>
    </w:p>
    <w:p w14:paraId="7D8787BE">
      <w:r>
        <w:t>● 终于有件能扛住番茄酱攻击的衬衫！🍔</w:t>
      </w:r>
      <w:r>
        <w:br w:type="textWrapping"/>
      </w:r>
      <w:r>
        <w:t>Finally, a shirt that can survive a ketchup attack! 🍔</w:t>
      </w:r>
      <w:r>
        <w:br w:type="textWrapping"/>
      </w:r>
      <w:r>
        <w:t>¡Finalmente, una camisa que puede sobrevivir a un ataque de ketchup! 🍔</w:t>
      </w:r>
    </w:p>
    <w:p w14:paraId="583BB472">
      <w:r>
        <w:t>● 好吧，但它能扛住红酒洒吗？</w:t>
      </w:r>
      <w:r>
        <w:br w:type="textWrapping"/>
      </w:r>
      <w:r>
        <w:t>Okay, but can it handle wine spills?</w:t>
      </w:r>
      <w:r>
        <w:br w:type="textWrapping"/>
      </w:r>
      <w:r>
        <w:t>Ok, pero ¿puede manejar derrames de vino?</w:t>
      </w:r>
    </w:p>
    <w:p w14:paraId="23A15228">
      <w:r>
        <w:t>● 午餐会议再也不怕食物污渍出糗了！</w:t>
      </w:r>
      <w:r>
        <w:br w:type="textWrapping"/>
      </w:r>
      <w:r>
        <w:t>No more embarrassing food stains during lunch meetings!</w:t>
      </w:r>
      <w:r>
        <w:br w:type="textWrapping"/>
      </w:r>
      <w:r>
        <w:t>¡No más manchas vergonzosas de comida durante las reuniones de almuerzo!</w:t>
      </w:r>
    </w:p>
    <w:p w14:paraId="0DD89C1F">
      <w:r>
        <w:t>● 我需要这件加入我的上班衣橱，办公室友好且防污！</w:t>
      </w:r>
      <w:r>
        <w:br w:type="textWrapping"/>
      </w:r>
      <w:r>
        <w:t>I need this in my work wardrobe ASAP. Office-friendly and stain-free!</w:t>
      </w:r>
      <w:r>
        <w:br w:type="textWrapping"/>
      </w:r>
      <w:r>
        <w:t>Necesito esto en mi guardarropa de oficina YA. ¡Amigable con la oficina y libre de manchas!</w:t>
      </w:r>
    </w:p>
    <w:p w14:paraId="1607B81B">
      <w:r>
        <w:t>● 它怎么做到防污的？没听过这种的</w:t>
      </w:r>
      <w:r>
        <w:br w:type="textWrapping"/>
      </w:r>
      <w:r>
        <w:t>How are they stain proof? I never heard of that.</w:t>
      </w:r>
      <w:r>
        <w:br w:type="textWrapping"/>
      </w:r>
      <w:r>
        <w:t>¿Cómo es que son a prueba de manchas? Nunca había oído de eso.</w:t>
      </w:r>
    </w:p>
    <w:p w14:paraId="2D138261">
      <w:pPr>
        <w:pStyle w:val="3"/>
        <w:spacing w:line="204" w:lineRule="auto"/>
      </w:pPr>
      <w:bookmarkStart w:id="3" w:name="md8jn1ldfkcg7q6ai4"/>
      <w:r>
        <w:rPr>
          <w:b/>
          <w:sz w:val="32"/>
        </w:rPr>
        <w:t>西裤</w:t>
      </w:r>
      <w:bookmarkEnd w:id="3"/>
    </w:p>
    <w:p w14:paraId="52DC91DD">
      <w:r>
        <w:t>关于价格 &amp; 购买体验</w:t>
      </w:r>
    </w:p>
    <w:p w14:paraId="270AC52B">
      <w:r>
        <w:t>● 等等……这条裤子竟然不到33刀？👀 我以为会贵很多！</w:t>
      </w:r>
      <w:r>
        <w:br w:type="textWrapping"/>
      </w:r>
      <w:r>
        <w:t>Wait… under $33 for these? 👀 I was expecting them to be way more expensive!</w:t>
      </w:r>
      <w:r>
        <w:br w:type="textWrapping"/>
      </w:r>
      <w:r>
        <w:t>Espera… ¿menos de $33 por estos? 👀 ¡Pensé que iban a ser mucho más caros!</w:t>
      </w:r>
    </w:p>
    <w:p w14:paraId="3E9BDC8F">
      <w:r>
        <w:t>● 我还以为这是设计师品牌裤子，看到价格直接下单，太值了！🔥</w:t>
      </w:r>
      <w:r>
        <w:br w:type="textWrapping"/>
      </w:r>
      <w:r>
        <w:t>I legit thought these were designer pants until I saw the price. Steal! 🔥</w:t>
      </w:r>
      <w:r>
        <w:br w:type="textWrapping"/>
      </w:r>
      <w:r>
        <w:t>De verdad pensé que estos eran pantalones de diseñador hasta que vi el precio. ¡Una ganga! 🔥</w:t>
      </w:r>
    </w:p>
    <w:p w14:paraId="050C2097">
      <w:r>
        <w:t>● 好吧，这裤子为什么又🔥又这么便宜？？</w:t>
      </w:r>
      <w:r>
        <w:br w:type="textWrapping"/>
      </w:r>
      <w:r>
        <w:t>Ok but why are these actually 🔥 and so affordable??</w:t>
      </w:r>
      <w:r>
        <w:br w:type="textWrapping"/>
      </w:r>
      <w:r>
        <w:t>Ok, pero ¿por qué estos son en realidad 🔥 y tan asequibles?</w:t>
      </w:r>
    </w:p>
    <w:p w14:paraId="78F2AEFC">
      <w:r>
        <w:t>● 刚买了一条——如果实物和看起来一样好，我要回购！</w:t>
      </w:r>
      <w:r>
        <w:br w:type="textWrapping"/>
      </w:r>
      <w:r>
        <w:t>Just copped a pair—if they’re as good as they look, I’m getting more!</w:t>
      </w:r>
      <w:r>
        <w:br w:type="textWrapping"/>
      </w:r>
      <w:r>
        <w:t>Acabo de comprar un par—si son tan buenos como se ven, ¡compraré más!</w:t>
      </w:r>
    </w:p>
    <w:p w14:paraId="21AD66D4">
      <w:pPr>
        <w:pBdr>
          <w:top w:val="single" w:color="000000" w:sz="6" w:space="0"/>
        </w:pBdr>
      </w:pPr>
    </w:p>
    <w:p w14:paraId="2C32572B">
      <w:r>
        <w:t>关于舒适性 &amp; 弹性</w:t>
      </w:r>
    </w:p>
    <w:p w14:paraId="3BE88CD6">
      <w:r>
        <w:t>● 这些裤子真的有这么弹吗？有人能确认一下吗！😳</w:t>
      </w:r>
      <w:r>
        <w:br w:type="textWrapping"/>
      </w:r>
      <w:r>
        <w:t>Are these ACTUALLY that stretchy? Someone confirm! 😳</w:t>
      </w:r>
      <w:r>
        <w:br w:type="textWrapping"/>
      </w:r>
      <w:r>
        <w:t>¿De verdad son TAN elásticos? ¡Alguien confirme! 😳</w:t>
      </w:r>
    </w:p>
    <w:p w14:paraId="156805EA">
      <w:r>
        <w:t>● 等等，这么弹的正装裤还可以做深蹲？？上班必备！</w:t>
      </w:r>
      <w:r>
        <w:br w:type="textWrapping"/>
      </w:r>
      <w:r>
        <w:t>Wait, dress pants that you can squat in?? I need this for work ASAP.</w:t>
      </w:r>
      <w:r>
        <w:br w:type="textWrapping"/>
      </w:r>
      <w:r>
        <w:t>Espera, ¿pantalones de vestir en los que puedas hacer sentadillas?? Necesito esto para el trabajo YA.</w:t>
      </w:r>
    </w:p>
    <w:p w14:paraId="371FF75E">
      <w:r>
        <w:t>● 如果我能穿着它跳舞还打高尔夫，那我买定了！</w:t>
      </w:r>
      <w:r>
        <w:br w:type="textWrapping"/>
      </w:r>
      <w:r>
        <w:t>If I can dance AND golf in them, I’m sold!</w:t>
      </w:r>
      <w:r>
        <w:br w:type="textWrapping"/>
      </w:r>
      <w:r>
        <w:t>¡Si puedo bailar Y jugar golf con ellos, ya estoy convencido!</w:t>
      </w:r>
    </w:p>
    <w:p w14:paraId="432CB19A">
      <w:r>
        <w:t>● 哥们，想象一下穿着它去上班，然后直接去健身房，改变游戏规则！</w:t>
      </w:r>
      <w:r>
        <w:br w:type="textWrapping"/>
      </w:r>
      <w:r>
        <w:t>Bro, imagine pulling up to the office and then hitting the gym in the same pants. Game changer!</w:t>
      </w:r>
      <w:r>
        <w:br w:type="textWrapping"/>
      </w:r>
      <w:r>
        <w:t>Bro, imagina llegar a la oficina y luego ir al gimnasio con los mismos pantalones. ¡Cambio total!</w:t>
      </w:r>
    </w:p>
    <w:p w14:paraId="7B09C9CD">
      <w:pPr>
        <w:pBdr>
          <w:top w:val="single" w:color="000000" w:sz="6" w:space="0"/>
        </w:pBdr>
      </w:pPr>
    </w:p>
    <w:p w14:paraId="5640513D">
      <w:r>
        <w:t>关于尺码 &amp; 口袋</w:t>
      </w:r>
    </w:p>
    <w:p w14:paraId="5C92DE63">
      <w:r>
        <w:t>● 有深口袋？？终于有能装东西的裤子了！</w:t>
      </w:r>
      <w:r>
        <w:br w:type="textWrapping"/>
      </w:r>
      <w:r>
        <w:t>Deep pockets?? Finally, pants that actually hold my stuff!</w:t>
      </w:r>
      <w:r>
        <w:br w:type="textWrapping"/>
      </w:r>
      <w:r>
        <w:t>¿Bolsillos profundos?? ¡Finalmente, pantalones que realmente sostienen mis cosas!</w:t>
      </w:r>
    </w:p>
    <w:p w14:paraId="7A775469">
      <w:r>
        <w:t>● 拉链口袋必须有——我超怕丢钥匙 🔑</w:t>
      </w:r>
      <w:r>
        <w:br w:type="textWrapping"/>
      </w:r>
      <w:r>
        <w:t>Zippered pockets are a must—I hate losing my keys.🔑</w:t>
      </w:r>
      <w:r>
        <w:br w:type="textWrapping"/>
      </w:r>
      <w:r>
        <w:t>Los bolsillos con cierre son imprescindibles—odio perder mis llaves.🔑</w:t>
      </w:r>
    </w:p>
    <w:p w14:paraId="4300F6FC">
      <w:r>
        <w:t>● 尺码准吗？下单前需要知道！</w:t>
      </w:r>
      <w:r>
        <w:br w:type="textWrapping"/>
      </w:r>
      <w:r>
        <w:t>Are these true to size? Need to know before I order!</w:t>
      </w:r>
      <w:r>
        <w:br w:type="textWrapping"/>
      </w:r>
      <w:r>
        <w:t>¿Son fieles al tamaño? ¡Necesito saberlo antes de pedirlos!</w:t>
      </w:r>
    </w:p>
    <w:p w14:paraId="2C1BC394">
      <w:r>
        <w:t>● 弹性腰头？？你们解决了我穿裤子最大的烦恼！</w:t>
      </w:r>
      <w:r>
        <w:br w:type="textWrapping"/>
      </w:r>
      <w:r>
        <w:t>Stretchy waistband?? Y’all just solved my biggest pants problem.</w:t>
      </w:r>
      <w:r>
        <w:br w:type="textWrapping"/>
      </w:r>
      <w:r>
        <w:t>¿Cintura elástica?? Ustedes acaban de resolver mi mayor problema con los pantalones.</w:t>
      </w:r>
    </w:p>
    <w:p w14:paraId="1CA83FDC">
      <w:pPr>
        <w:pBdr>
          <w:top w:val="single" w:color="000000" w:sz="6" w:space="0"/>
        </w:pBdr>
      </w:pPr>
    </w:p>
    <w:p w14:paraId="597C0A55">
      <w:r>
        <w:t>关于库存 &amp; FOMO（错失恐惧）</w:t>
      </w:r>
    </w:p>
    <w:p w14:paraId="77873137">
      <w:r>
        <w:t>● 为什么我感觉这些裤子在我结账前就会卖光？？</w:t>
      </w:r>
      <w:r>
        <w:br w:type="textWrapping"/>
      </w:r>
      <w:r>
        <w:t>Why do I feel like these are gonna sell out before I even check out??</w:t>
      </w:r>
      <w:r>
        <w:br w:type="textWrapping"/>
      </w:r>
      <w:r>
        <w:t>¿Por qué siento que estos se van a agotar antes de que pueda hacer mi compra?</w:t>
      </w:r>
    </w:p>
    <w:p w14:paraId="05D74C95">
      <w:r>
        <w:t>● 每次我等 TikTok Shop 优惠，都没抢到。这次不能错过！</w:t>
      </w:r>
      <w:r>
        <w:br w:type="textWrapping"/>
      </w:r>
      <w:r>
        <w:t>Every time I wait on TikTok shop deals, they disappear. Not this time!</w:t>
      </w:r>
      <w:r>
        <w:br w:type="textWrapping"/>
      </w:r>
      <w:r>
        <w:t>Cada vez que espero ofertas en TikTok shop, desaparecen. ¡Esta vez no!</w:t>
      </w:r>
    </w:p>
    <w:p w14:paraId="3B52B0D4">
      <w:r>
        <w:t>● 我需要黑色款！别再缺货啊！</w:t>
      </w:r>
      <w:r>
        <w:br w:type="textWrapping"/>
      </w:r>
      <w:r>
        <w:t>I NEED the black ones before they go out of stock again!</w:t>
      </w:r>
      <w:r>
        <w:br w:type="textWrapping"/>
      </w:r>
      <w:r>
        <w:t>¡NECESITO los negros antes de que se agoten otra vez!</w:t>
      </w:r>
    </w:p>
    <w:p w14:paraId="76F4FF8D">
      <w:r>
        <w:t>● 有没有已经买的人能说下值不值得买？？👀</w:t>
      </w:r>
      <w:r>
        <w:br w:type="textWrapping"/>
      </w:r>
      <w:r>
        <w:t>Can someone who bought them confirm if they’re worth it?? 👀</w:t>
      </w:r>
      <w:r>
        <w:br w:type="textWrapping"/>
      </w:r>
      <w:r>
        <w:t>¿Alguien que los haya comprado puede confirmar si valen la pena? 👀</w:t>
      </w:r>
    </w:p>
    <w:p w14:paraId="33705B32">
      <w:pPr>
        <w:pStyle w:val="3"/>
        <w:spacing w:line="204" w:lineRule="auto"/>
      </w:pPr>
      <w:bookmarkStart w:id="4" w:name="md8jq8ofp6q22dh0ete"/>
      <w:r>
        <w:rPr>
          <w:b/>
          <w:sz w:val="32"/>
        </w:rPr>
        <w:t>格子</w:t>
      </w:r>
      <w:bookmarkEnd w:id="4"/>
    </w:p>
    <w:p w14:paraId="50B415FB">
      <w:pPr>
        <w:numPr>
          <w:ilvl w:val="0"/>
          <w:numId w:val="3"/>
        </w:numPr>
      </w:pPr>
      <w:r>
        <w:t>颜色</w:t>
      </w:r>
      <w:r>
        <w:br w:type="textWrapping"/>
      </w:r>
      <w:r>
        <w:t>● 兄弟，你觉得哪个颜色最适合大家穿？帮我决定🙏🏽</w:t>
      </w:r>
      <w:r>
        <w:br w:type="textWrapping"/>
      </w:r>
      <w:r>
        <w:t>Bro, which one do think is the best color for everyone wear? HELP ME DECIDE🙏🏽</w:t>
      </w:r>
      <w:r>
        <w:br w:type="textWrapping"/>
      </w:r>
      <w:r>
        <w:t>Bro, ¿cuál crees que es el mejor color para que todos lo usen? AYÚDAME A DECIDIR 🙏🏽</w:t>
      </w:r>
    </w:p>
    <w:p w14:paraId="4185E916">
      <w:r>
        <w:t>● 看起来不错！喜欢蓝色</w:t>
      </w:r>
      <w:r>
        <w:br w:type="textWrapping"/>
      </w:r>
      <w:r>
        <w:t>Looks good! Love the blue</w:t>
      </w:r>
      <w:r>
        <w:br w:type="textWrapping"/>
      </w:r>
      <w:r>
        <w:t>¡Se ve bien! Me encanta el azul</w:t>
      </w:r>
    </w:p>
    <w:p w14:paraId="45C5A529">
      <w:r>
        <w:t>● 喜欢！我喜欢没扣扣着，里面搭T恤的样子，但你穿着也很好看。蓝色是你的颜色！！</w:t>
      </w:r>
      <w:r>
        <w:br w:type="textWrapping"/>
      </w:r>
      <w:r>
        <w:t>Love it! I like it better unbuttoned with the tee underneath, but, it looks great on you. Blue is your color!!</w:t>
      </w:r>
      <w:r>
        <w:br w:type="textWrapping"/>
      </w:r>
      <w:r>
        <w:t>¡Me encanta! Me gusta más desabotonado con la camiseta debajo, pero se te ve genial. ¡El azul es tu color!</w:t>
      </w:r>
    </w:p>
    <w:p w14:paraId="0ABEF6E9">
      <w:r>
        <w:t>● 我喜欢这个颜色，超级可爱💯</w:t>
      </w:r>
      <w:r>
        <w:br w:type="textWrapping"/>
      </w:r>
      <w:r>
        <w:t>I love the color, super cute 💯</w:t>
      </w:r>
      <w:r>
        <w:br w:type="textWrapping"/>
      </w:r>
      <w:r>
        <w:t>Me encanta el color, súper lindo 💯</w:t>
      </w:r>
    </w:p>
    <w:p w14:paraId="088C3ED6">
      <w:r>
        <w:t>● 好吧，但为什么这套蓝格子衣服真的那么完美呢？👀 下周度假刚好买了！</w:t>
      </w:r>
      <w:r>
        <w:br w:type="textWrapping"/>
      </w:r>
      <w:r>
        <w:t>ok but why is this blue gingham set actually perfect tho? 👀 just ordered for my vacay next week!</w:t>
      </w:r>
      <w:r>
        <w:br w:type="textWrapping"/>
      </w:r>
      <w:r>
        <w:t>Ok, pero ¿por qué este conjunto de cuadros azules es realmente perfecto? 👀 ¡Lo acabo de pedir para mis vacaciones la próxima semana!</w:t>
      </w:r>
    </w:p>
    <w:p w14:paraId="159EA2E3">
      <w:r>
        <w:t>● 终于找到一件有图案的衬衫，不会让我看起来像我十几岁的儿子。蓝色很适合上班或者出去吃饭。👍</w:t>
      </w:r>
      <w:r>
        <w:br w:type="textWrapping"/>
      </w:r>
      <w:r>
        <w:t>Finally found a patterned shirt that doesn't make me look like my teenage son. The blue is perfect for work or dinner out. 👍</w:t>
      </w:r>
      <w:r>
        <w:br w:type="textWrapping"/>
      </w:r>
      <w:r>
        <w:t>Finalmente encontré una camisa con estampado que no me hace ver como mi hijo adolescente. El azul es perfecto para el trabajo o una cena. 👍</w:t>
      </w:r>
    </w:p>
    <w:p w14:paraId="01ADF931">
      <w:r>
        <w:t>● 我老婆居然夸我这件衬衫——好几年第一次了！</w:t>
      </w:r>
      <w:r>
        <w:br w:type="textWrapping"/>
      </w:r>
      <w:r>
        <w:t>My wife actually complimented me on this shirt - first time in years!</w:t>
      </w:r>
      <w:r>
        <w:br w:type="textWrapping"/>
      </w:r>
      <w:r>
        <w:t>¡Mi esposa realmente me hizo un cumplido por esta camisa, la primera vez en años!</w:t>
      </w:r>
    </w:p>
    <w:p w14:paraId="4047D153">
      <w:r>
        <w:t>● 布料打动了我，但细腻的蓝色图案让这衬衫特别。干得漂亮。</w:t>
      </w:r>
      <w:r>
        <w:br w:type="textWrapping"/>
      </w:r>
      <w:r>
        <w:t>The fabric is what sold me, but the subtle blue pattern is what makes this shirt special. Well done.</w:t>
      </w:r>
      <w:r>
        <w:br w:type="textWrapping"/>
      </w:r>
      <w:r>
        <w:t>La tela fue lo que me convenció, pero el sutil estampado azul es lo que hace especial a esta camisa. Bien hecho.</w:t>
      </w:r>
    </w:p>
    <w:p w14:paraId="19A5A313">
      <w:r>
        <w:t>● 我老婆一直偷我这套衣服……看来我得再买一套了😅</w:t>
      </w:r>
      <w:r>
        <w:br w:type="textWrapping"/>
      </w:r>
      <w:r>
        <w:t>My wife keeps stealing this set from me...guess I'm ordering another one 😅</w:t>
      </w:r>
      <w:r>
        <w:br w:type="textWrapping"/>
      </w:r>
      <w:r>
        <w:t>Mi esposa sigue robándome este conjunto… supongo que voy a pedir otro 😅</w:t>
      </w:r>
    </w:p>
    <w:p w14:paraId="5DCCD475">
      <w:pPr>
        <w:numPr>
          <w:ilvl w:val="0"/>
          <w:numId w:val="3"/>
        </w:numPr>
      </w:pPr>
      <w:r>
        <w:t>穿搭&amp;适用场景</w:t>
      </w:r>
      <w:r>
        <w:br w:type="textWrapping"/>
      </w:r>
      <w:r>
        <w:t>● 你能试着搭配不同的裤子吗？想找穿搭灵感</w:t>
      </w:r>
      <w:r>
        <w:br w:type="textWrapping"/>
      </w:r>
      <w:r>
        <w:t>Can you try pairing it with different pants? Looking for outfit ideas</w:t>
      </w:r>
      <w:r>
        <w:br w:type="textWrapping"/>
      </w:r>
      <w:r>
        <w:t>¿Puedes intentar combinarlo con otros pantalones? Estoy buscando ideas para outfits.</w:t>
      </w:r>
    </w:p>
    <w:p w14:paraId="3776E4BE">
      <w:r>
        <w:t>● 考虑穿着它配牛仔裤去我女儿的婚礼……行不行？😅</w:t>
      </w:r>
      <w:r>
        <w:br w:type="textWrapping"/>
      </w:r>
      <w:r>
        <w:t>Contemplating wearing this untucked with jeans for my daughter's wedding... yay or nay? 😅</w:t>
      </w:r>
      <w:r>
        <w:br w:type="textWrapping"/>
      </w:r>
      <w:r>
        <w:t>Estoy considerando usar esto fuera del pantalón con jeans para la boda de mi hija… ¿sí o no? 😅</w:t>
      </w:r>
    </w:p>
    <w:p w14:paraId="1D21C80C">
      <w:r>
        <w:t>● 我平时上班穿它配卡其裤，但周末烧烤你觉得怎么搭最好？👀</w:t>
      </w:r>
      <w:r>
        <w:br w:type="textWrapping"/>
      </w:r>
      <w:r>
        <w:t>Been wearing this with khakis for work, but how would you style it for weekend BBQs? 👀</w:t>
      </w:r>
      <w:r>
        <w:br w:type="textWrapping"/>
      </w:r>
      <w:r>
        <w:t>He estado usando esto con khakis para el trabajo, pero ¿cómo lo combinarías para parrilladas de fin de semana? 👀</w:t>
      </w:r>
    </w:p>
    <w:p w14:paraId="37656886">
      <w:r>
        <w:t>● 我爸一定会喜欢这套！周末烧烤或者坐在门廊上休息都很合适。🔥</w:t>
      </w:r>
      <w:r>
        <w:br w:type="textWrapping"/>
      </w:r>
      <w:r>
        <w:t>My dad would love this set! Perfect for weekend BBQs or just chilling on the porch. 🔥</w:t>
      </w:r>
      <w:r>
        <w:br w:type="textWrapping"/>
      </w:r>
      <w:r>
        <w:t>¡A mi papá le encantaría este set! Perfecto para parrilladas de fin de semana o para relajarse en el porche. 🔥</w:t>
      </w:r>
    </w:p>
    <w:p w14:paraId="601FC92E">
      <w:r>
        <w:t>● 给我叔叔买了这套，他现在到处穿😂，甚至去超市也穿着！</w:t>
      </w:r>
      <w:r>
        <w:br w:type="textWrapping"/>
      </w:r>
      <w:r>
        <w:t>Got this for my uncle and he wears it everywhere now 😂 even to the grocery store!</w:t>
      </w:r>
      <w:r>
        <w:br w:type="textWrapping"/>
      </w:r>
      <w:r>
        <w:t>Se lo compré a mi tío y ahora lo usa por todos lados 😂 ¡hasta al supermercado!</w:t>
      </w:r>
    </w:p>
    <w:p w14:paraId="70CE038C">
      <w:r>
        <w:t>● 这种穿搭让你感觉生活很有条理😂</w:t>
      </w:r>
      <w:r>
        <w:br w:type="textWrapping"/>
      </w:r>
      <w:r>
        <w:t>This is the kinda fit that makes you feel like you’ve got your life together 😂</w:t>
      </w:r>
      <w:r>
        <w:br w:type="textWrapping"/>
      </w:r>
      <w:r>
        <w:t>Este es el tipo de look que te hace sentir que tienes todo bajo control 😂</w:t>
      </w:r>
    </w:p>
    <w:p w14:paraId="469A839B">
      <w:r>
        <w:t>● 你刚让我决定我需要更多套装了😂</w:t>
      </w:r>
      <w:r>
        <w:br w:type="textWrapping"/>
      </w:r>
      <w:r>
        <w:t>You just convinced me I need more matching sets in my life 😂</w:t>
      </w:r>
      <w:r>
        <w:br w:type="textWrapping"/>
      </w:r>
      <w:r>
        <w:t>Me acabas de convencer de que necesito más sets combinados en mi vida 😂</w:t>
      </w:r>
    </w:p>
    <w:p w14:paraId="64196BB8">
      <w:r>
        <w:t>● 你们会穿这套去早午餐吗？还是更适合在家休闲？🤔</w:t>
      </w:r>
      <w:r>
        <w:br w:type="textWrapping"/>
      </w:r>
      <w:r>
        <w:t>Would you guys wear this to a brunch or is it more of a chill-at-home look? 🤔</w:t>
      </w:r>
      <w:r>
        <w:br w:type="textWrapping"/>
      </w:r>
      <w:r>
        <w:t>¿Usarían esto para un brunch o es más para un look relajado en casa? 🤔</w:t>
      </w:r>
    </w:p>
    <w:p w14:paraId="15772C58">
      <w:r>
        <w:t>● 有人试过整套穿出门吗？感觉会不会太夸张或刚好？</w:t>
      </w:r>
      <w:r>
        <w:br w:type="textWrapping"/>
      </w:r>
      <w:r>
        <w:t>Anyone actually tried wearing a full matching set like this out? Does it feel too much or just right?</w:t>
      </w:r>
      <w:r>
        <w:br w:type="textWrapping"/>
      </w:r>
      <w:r>
        <w:t>¿Alguien ha probado usar un set completo como este afuera? ¿Se siente demasiado o justo?</w:t>
      </w:r>
    </w:p>
    <w:p w14:paraId="2FA5146A">
      <w:r>
        <w:t>● 我有点想给我爸买……但他会穿吗？😂 有爸爸们同意吗？</w:t>
      </w:r>
      <w:r>
        <w:br w:type="textWrapping"/>
      </w:r>
      <w:r>
        <w:t>Lowkey thinking of getting this for my dad... would he actually wear it though? 😂 Any dads here approve?</w:t>
      </w:r>
      <w:r>
        <w:br w:type="textWrapping"/>
      </w:r>
      <w:r>
        <w:t>Estoy pensando en conseguir esto para mi papá… ¿realmente lo usaría? 😂 ¿Algún papá por aquí aprueba?</w:t>
      </w:r>
    </w:p>
    <w:p w14:paraId="5F5612C2">
      <w:r>
        <w:t>● 只有我觉得这看起来像电影角色周末放松时穿的吗？😂</w:t>
      </w:r>
      <w:r>
        <w:br w:type="textWrapping"/>
      </w:r>
      <w:r>
        <w:t>Is it just me or does this look like something a movie character would wear on a chill weekend? 😂</w:t>
      </w:r>
      <w:r>
        <w:br w:type="textWrapping"/>
      </w:r>
      <w:r>
        <w:t>¿Soy solo yo o esto parece algo que usaría un personaje de película en un fin de semana relajado? 😂</w:t>
      </w:r>
    </w:p>
    <w:p w14:paraId="022CA2A6">
      <w:r>
        <w:t>● 这视频让我思考——我是不是该开始穿更多套装？它们真的那么舒服吗？</w:t>
      </w:r>
      <w:r>
        <w:br w:type="textWrapping"/>
      </w:r>
      <w:r>
        <w:t>This video got me thinking—should I start wearing more matching sets? Are they really that comfy?</w:t>
      </w:r>
      <w:r>
        <w:br w:type="textWrapping"/>
      </w:r>
      <w:r>
        <w:t>Este video me hizo pensar—¿debería empezar a usar más sets combinados? ¿Son realmente tan cómodos?</w:t>
      </w:r>
    </w:p>
    <w:p w14:paraId="2523B75F">
      <w:pPr>
        <w:numPr>
          <w:ilvl w:val="0"/>
          <w:numId w:val="3"/>
        </w:numPr>
      </w:pPr>
      <w:r>
        <w:t>价格及鼓励购买</w:t>
      </w:r>
      <w:r>
        <w:br w:type="textWrapping"/>
      </w:r>
      <w:r>
        <w:t>● 绝对是我接下来要买的！</w:t>
      </w:r>
      <w:r>
        <w:br w:type="textWrapping"/>
      </w:r>
      <w:r>
        <w:t>Definitely next on my list to get!</w:t>
      </w:r>
      <w:r>
        <w:br w:type="textWrapping"/>
      </w:r>
      <w:r>
        <w:t>¡Definitivamente es lo próximo en mi lista para comprar!</w:t>
      </w:r>
    </w:p>
    <w:p w14:paraId="4975F30B">
      <w:r>
        <w:t>● 等等……这是套装而且不到31美元？？说实话有点疯狂</w:t>
      </w:r>
      <w:r>
        <w:br w:type="textWrapping"/>
      </w:r>
      <w:r>
        <w:t>Wait... it’s a set and it’s under $31?? That’s kinda crazy tbh</w:t>
      </w:r>
      <w:r>
        <w:br w:type="textWrapping"/>
      </w:r>
      <w:r>
        <w:t>Espera... ¿es un set y cuesta menos de $31? Eso está un poco loco, la verdad.</w:t>
      </w:r>
    </w:p>
    <w:p w14:paraId="7AAF1DB0">
      <w:r>
        <w:t>● 不是我因为价格太优惠就加购物车的 😅</w:t>
      </w:r>
      <w:r>
        <w:br w:type="textWrapping"/>
      </w:r>
      <w:r>
        <w:t>Not me adding to cart just because the price is way too good 😅</w:t>
      </w:r>
      <w:r>
        <w:br w:type="textWrapping"/>
      </w:r>
      <w:r>
        <w:t>No soy yo agregándolo al carrito solo porque el precio está demasiado bueno 😅</w:t>
      </w:r>
    </w:p>
    <w:p w14:paraId="175C7A00">
      <w:r>
        <w:t>● 说真的，我还以为会贵一倍。可能再买一件以防万一，哈哈</w:t>
      </w:r>
      <w:r>
        <w:br w:type="textWrapping"/>
      </w:r>
      <w:r>
        <w:t>onestly thought this would be like double the price. Might grab a second one just in case lol</w:t>
      </w:r>
      <w:r>
        <w:br w:type="textWrapping"/>
      </w:r>
      <w:r>
        <w:t>Honestamente pensé que costaría el doble. Tal vez compre otro por si acaso jaja</w:t>
      </w:r>
    </w:p>
    <w:p w14:paraId="26F44A2A">
      <w:r>
        <w:t>● 这质量？这个价格真是捡到宝了🔥</w:t>
      </w:r>
      <w:r>
        <w:br w:type="textWrapping"/>
      </w:r>
      <w:r>
        <w:t>For this quality? That price is a steal fr 🔥</w:t>
      </w:r>
      <w:r>
        <w:br w:type="textWrapping"/>
      </w:r>
      <w:r>
        <w:t>¿Por esta calidad? Ese precio es una ganga de verdad 🔥</w:t>
      </w:r>
    </w:p>
    <w:p w14:paraId="658036AB">
      <w:r>
        <w:t>● 我以前光一件衬衫就花更多钱——整套这个价格太疯狂了</w:t>
      </w:r>
      <w:r>
        <w:br w:type="textWrapping"/>
      </w:r>
      <w:r>
        <w:t>I’ve spent more on just a shirt before—this whole set for that price is wild</w:t>
      </w:r>
      <w:r>
        <w:br w:type="textWrapping"/>
      </w:r>
      <w:r>
        <w:t>He gastado más solo en una camisa antes — este set completo por ese precio es una locura</w:t>
      </w:r>
    </w:p>
    <w:p w14:paraId="42487456">
      <w:r>
        <w:t>● 你们觉得值吗？价格看起来不错，但我这个月想理智点 😅</w:t>
      </w:r>
      <w:r>
        <w:br w:type="textWrapping"/>
      </w:r>
      <w:r>
        <w:t>Y’all think it’s worth it? The price looks good but I’m tryna be smart this month 😅</w:t>
      </w:r>
      <w:r>
        <w:br w:type="textWrapping"/>
      </w:r>
      <w:r>
        <w:t>¿Ustedes creen que vale la pena? El precio se ve bien pero este mes quiero ser inteligente con mis gastos 😅</w:t>
      </w:r>
    </w:p>
    <w:p w14:paraId="12F8AD96">
      <w:r>
        <w:t>● 好吧，但为什么这感觉像“错过了会后悔”的优惠？</w:t>
      </w:r>
      <w:r>
        <w:br w:type="textWrapping"/>
      </w:r>
      <w:r>
        <w:t>Okay but why does this feel like one of those “regret if you miss it” deals?</w:t>
      </w:r>
      <w:r>
        <w:br w:type="textWrapping"/>
      </w:r>
      <w:r>
        <w:t>Ok, pero ¿por qué esto se siente como una de esas ofertas que luego te arrepientes si las dejas pasar?</w:t>
      </w:r>
    </w:p>
    <w:p w14:paraId="72C9537B">
      <w:r>
        <w:t>● 发誓我本来只是来看视频，现在已经开始结账了💀</w:t>
      </w:r>
      <w:r>
        <w:br w:type="textWrapping"/>
      </w:r>
      <w:r>
        <w:t>I swear I only came to watch the video and now I’m over here checking out 💀</w:t>
      </w:r>
      <w:r>
        <w:br w:type="textWrapping"/>
      </w:r>
      <w:r>
        <w:t>Juro que solo venía a ver el video y ahora ya estoy por pagar 💀</w:t>
      </w:r>
    </w:p>
    <w:p w14:paraId="2D1E2FAA">
      <w:r>
        <w:t>● 看完我推荐的朋友们已经买了3个了，这个绝对是赢家</w:t>
      </w:r>
      <w:r>
        <w:br w:type="textWrapping"/>
      </w:r>
      <w:r>
        <w:t>3 friends already bought it after I showed them this video lol this one’s a winner</w:t>
      </w:r>
      <w:r>
        <w:br w:type="textWrapping"/>
      </w:r>
      <w:r>
        <w:t>3 amigos ya lo compraron después de que les mostré este video jaja este sí que es un acierto</w:t>
      </w:r>
    </w:p>
    <w:p w14:paraId="3BA453E4">
      <w:pPr>
        <w:numPr>
          <w:ilvl w:val="0"/>
          <w:numId w:val="3"/>
        </w:numPr>
      </w:pPr>
      <w:r>
        <w:t>材质面料</w:t>
      </w:r>
      <w:r>
        <w:br w:type="textWrapping"/>
      </w:r>
      <w:r>
        <w:t>● 视频里看着不错，穿起来真的柔软舒适吗？👀</w:t>
      </w:r>
      <w:r>
        <w:br w:type="textWrapping"/>
      </w:r>
      <w:r>
        <w:t>Looks good on camera, but is it actually soft/comfy to wear? 👀</w:t>
      </w:r>
      <w:r>
        <w:br w:type="textWrapping"/>
      </w:r>
      <w:r>
        <w:t>Se ve bien en cámara, pero ¿realmente es suave/cómodo para usar? 👀</w:t>
      </w:r>
    </w:p>
    <w:p w14:paraId="33B8A9DF">
      <w:r>
        <w:t>● 这材料透气吗？我受不了硬邦邦的衬衫了😂</w:t>
      </w:r>
      <w:r>
        <w:br w:type="textWrapping"/>
      </w:r>
      <w:r>
        <w:t>Is the material breathable tho? I can’t do stiff shirts anymore 😂</w:t>
      </w:r>
      <w:r>
        <w:br w:type="textWrapping"/>
      </w:r>
      <w:r>
        <w:t>¿El material es transpirable? Ya no soporto camisas rígidas 😂</w:t>
      </w:r>
    </w:p>
    <w:p w14:paraId="2FB0CA47">
      <w:r>
        <w:t>● 有人知道洗后会缩水吗？我之前被坑过，哈哈</w:t>
      </w:r>
      <w:r>
        <w:br w:type="textWrapping"/>
      </w:r>
      <w:r>
        <w:t>Anyone know if it shrinks after washing? I’ve been burned before lol</w:t>
      </w:r>
      <w:r>
        <w:br w:type="textWrapping"/>
      </w:r>
      <w:r>
        <w:t>¿Alguien sabe si encoge después del lavado? Ya me ha pasado antes jaja</w:t>
      </w:r>
    </w:p>
    <w:p w14:paraId="2C0A315F">
      <w:r>
        <w:t>● 里面怎么样？有衬里还是单层的？</w:t>
      </w:r>
      <w:r>
        <w:br w:type="textWrapping"/>
      </w:r>
      <w:r>
        <w:t>Yo what’s the inside like? Is it lined or just single layer?</w:t>
      </w:r>
      <w:r>
        <w:br w:type="textWrapping"/>
      </w:r>
      <w:r>
        <w:t>Oye, ¿cómo es por dentro? ¿Tiene forro o es de una sola capa?</w:t>
      </w:r>
    </w:p>
    <w:p w14:paraId="2D9C94DE">
      <w:r>
        <w:t>● 我对扎人的面料有点敏感——有人试过吗？</w:t>
      </w:r>
      <w:r>
        <w:br w:type="textWrapping"/>
      </w:r>
      <w:r>
        <w:t>I’m lowkey sensitive to scratchy fabrics—anyone tried this yet?</w:t>
      </w:r>
      <w:r>
        <w:br w:type="textWrapping"/>
      </w:r>
      <w:r>
        <w:t>Soy un poco sensible a las telas que pican—¿alguien ya lo probó?</w:t>
      </w:r>
    </w:p>
    <w:p w14:paraId="3B1D8E7C">
      <w:r>
        <w:t>● 容易皱吗？我讨厌熨衣服，哈哈</w:t>
      </w:r>
      <w:r>
        <w:br w:type="textWrapping"/>
      </w:r>
      <w:r>
        <w:t>Does it wrinkle easily? I hate ironing lol</w:t>
      </w:r>
      <w:r>
        <w:br w:type="textWrapping"/>
      </w:r>
      <w:r>
        <w:t>¿Se arruga fácilmente? Odio planchar jaja</w:t>
      </w:r>
    </w:p>
    <w:p w14:paraId="022C2113">
      <w:r>
        <w:t>● 质量怎么样？有时候视频看着比现实好😬</w:t>
      </w:r>
      <w:r>
        <w:br w:type="textWrapping"/>
      </w:r>
      <w:r>
        <w:t>How’s the quality in person? Sometimes stuff looks better on video than IRL 😬</w:t>
      </w:r>
      <w:r>
        <w:br w:type="textWrapping"/>
      </w:r>
      <w:r>
        <w:t>¿Qué tal la calidad en persona? A veces las cosas se ven mejor en video que en la vida real 😬</w:t>
      </w:r>
    </w:p>
    <w:p w14:paraId="4D8FEF53">
      <w:r>
        <w:t>● 我在这套和另一套之间犹豫——有人能告诉我这套有多软吗？</w:t>
      </w:r>
      <w:r>
        <w:br w:type="textWrapping"/>
      </w:r>
      <w:r>
        <w:t>Trying to decide between this and another set—can someone tell me how soft this one is?</w:t>
      </w:r>
      <w:r>
        <w:br w:type="textWrapping"/>
      </w:r>
      <w:r>
        <w:t>Estoy entre este y otro set—¿alguien me puede decir qué tan suave es este?</w:t>
      </w:r>
    </w:p>
    <w:p w14:paraId="08B2E287">
      <w:pPr>
        <w:pStyle w:val="3"/>
        <w:spacing w:line="204" w:lineRule="auto"/>
      </w:pPr>
      <w:bookmarkStart w:id="5" w:name="md8jt21chnpyjzafuoj"/>
      <w:r>
        <w:rPr>
          <w:b/>
          <w:sz w:val="32"/>
        </w:rPr>
        <w:t>棉麻</w:t>
      </w:r>
      <w:bookmarkEnd w:id="5"/>
    </w:p>
    <w:p w14:paraId="482296C8">
      <w:r>
        <w:t>购买 &amp; 价格讨论</w:t>
      </w:r>
    </w:p>
    <w:p w14:paraId="5194C69C">
      <w:r>
        <w:t>● 两件套这个价格？！简直捡到宝了。😍</w:t>
      </w:r>
      <w:r>
        <w:br w:type="textWrapping"/>
      </w:r>
      <w:r>
        <w:t>Two pieces for this price?! That’s a steal. 😍</w:t>
      </w:r>
      <w:r>
        <w:br w:type="textWrapping"/>
      </w:r>
      <w:r>
        <w:t>¿¡Dos piezas por este precio!? Es una ganga. 😍</w:t>
      </w:r>
    </w:p>
    <w:p w14:paraId="7164C27C">
      <w:r>
        <w:t>● 等等……穿得越久越好是真的？</w:t>
      </w:r>
      <w:r>
        <w:br w:type="textWrapping"/>
      </w:r>
      <w:r>
        <w:t>Wait… is it true that it gets better the more you wear it?</w:t>
      </w:r>
      <w:r>
        <w:br w:type="textWrapping"/>
      </w:r>
      <w:r>
        <w:t>Espera… ¿es verdad que mejora cuanto más la usas?</w:t>
      </w:r>
    </w:p>
    <w:p w14:paraId="2DE5F24F">
      <w:r>
        <w:t>● 如果我买一件，会想要所有颜色吗？我感觉会😂</w:t>
      </w:r>
      <w:r>
        <w:br w:type="textWrapping"/>
      </w:r>
      <w:r>
        <w:t>If I buy one, will I want every color? Because I feel like I will. 😂</w:t>
      </w:r>
      <w:r>
        <w:br w:type="textWrapping"/>
      </w:r>
      <w:r>
        <w:t>Si compro una, ¿voy a querer todos los colores? Porque siento que sí. 😂</w:t>
      </w:r>
    </w:p>
    <w:p w14:paraId="5263638F">
      <w:r>
        <w:t>● 好吧，我是选经典白还是大胆亮色？帮帮忙！</w:t>
      </w:r>
      <w:r>
        <w:br w:type="textWrapping"/>
      </w:r>
      <w:r>
        <w:t>Okay, but do I get the classic white or go bold with a bright color? Help!</w:t>
      </w:r>
      <w:r>
        <w:br w:type="textWrapping"/>
      </w:r>
      <w:r>
        <w:t>Ok, pero ¿me compro la clásica blanca o me lanzo con un color llamativo? ¡Ayuda!</w:t>
      </w:r>
    </w:p>
    <w:p w14:paraId="0877792D">
      <w:r>
        <w:t>● 有人买过的吗，尺码准吗？</w:t>
      </w:r>
      <w:r>
        <w:br w:type="textWrapping"/>
      </w:r>
      <w:r>
        <w:t>Someone who already bought this, is the sizing true to fit?</w:t>
      </w:r>
      <w:r>
        <w:br w:type="textWrapping"/>
      </w:r>
      <w:r>
        <w:t>Alguien que ya la haya comprado, ¿las tallas son fieles a la medida?</w:t>
      </w:r>
    </w:p>
    <w:p w14:paraId="30563B83">
      <w:r>
        <w:t>● 卖完了吗，还是我还有机会？👀</w:t>
      </w:r>
      <w:r>
        <w:br w:type="textWrapping"/>
      </w:r>
      <w:r>
        <w:t>Is it sold out yet, or do I still have a chance? 👀</w:t>
      </w:r>
      <w:r>
        <w:br w:type="textWrapping"/>
      </w:r>
      <w:r>
        <w:t>¿Ya se agotó o todavía tengo oportunidad? 👀</w:t>
      </w:r>
    </w:p>
    <w:p w14:paraId="5031BED9">
      <w:pPr>
        <w:pBdr>
          <w:top w:val="single" w:color="000000" w:sz="6" w:space="0"/>
        </w:pBdr>
      </w:pPr>
    </w:p>
    <w:p w14:paraId="7F1CEC2F">
      <w:r>
        <w:t>舒适 &amp; 透气性</w:t>
      </w:r>
    </w:p>
    <w:p w14:paraId="6DD7C390">
      <w:r>
        <w:t>● 等等……这真的能让你在高温下保持凉爽吗？</w:t>
      </w:r>
      <w:r>
        <w:br w:type="textWrapping"/>
      </w:r>
      <w:r>
        <w:t>Wait… does this actually keep you cool in crazy heat?</w:t>
      </w:r>
      <w:r>
        <w:br w:type="textWrapping"/>
      </w:r>
      <w:r>
        <w:t>Espera… ¿esto realmente te mantiene fresco con un calor brutal?</w:t>
      </w:r>
    </w:p>
    <w:p w14:paraId="34917436">
      <w:r>
        <w:t>● 洗过后会变更软吗？需要最大舒适度！🤔</w:t>
      </w:r>
      <w:r>
        <w:br w:type="textWrapping"/>
      </w:r>
      <w:r>
        <w:t>Does it get softer after washing? Need it for max comfort! 🤔</w:t>
      </w:r>
      <w:r>
        <w:br w:type="textWrapping"/>
      </w:r>
      <w:r>
        <w:t>¿Se vuelve más suave después de lavarlo? ¡Lo necesito para máxima comodidad! 🤔</w:t>
      </w:r>
    </w:p>
    <w:p w14:paraId="02CCF607">
      <w:r>
        <w:t>● 这套棉麻衣服真的像看起来那么透气吗？适合夏天，但容易皱吗？🤔</w:t>
      </w:r>
      <w:r>
        <w:br w:type="textWrapping"/>
      </w:r>
      <w:r>
        <w:t>Is this cotton-linen set really as breathable as it looks? Perfect for summer, but does it wrinkle easily? 🤔</w:t>
      </w:r>
      <w:r>
        <w:br w:type="textWrapping"/>
      </w:r>
      <w:r>
        <w:t>¿Este conjunto de algodón y lino es realmente tan transpirable como parece? Perfecto para el verano, pero ¿se arruga fácilmente? 🤔</w:t>
      </w:r>
    </w:p>
    <w:p w14:paraId="25436125">
      <w:r>
        <w:t>● 喜欢多加一个纽扣的设计！尺码准还是偏大？</w:t>
      </w:r>
      <w:r>
        <w:br w:type="textWrapping"/>
      </w:r>
      <w:r>
        <w:t>Love the extra button feature! Does it fit true to size or run large?</w:t>
      </w:r>
      <w:r>
        <w:br w:type="textWrapping"/>
      </w:r>
      <w:r>
        <w:t>¡Me encanta el detalle del botón extra! ¿Tiene talla real o viene más grande?</w:t>
      </w:r>
    </w:p>
    <w:p w14:paraId="6937464C">
      <w:r>
        <w:t>● 有人试过吗？穿一整天还能保持凉爽和清新吗？😎</w:t>
      </w:r>
      <w:r>
        <w:br w:type="textWrapping"/>
      </w:r>
      <w:r>
        <w:t>Anyone tried this? Does it stay cool and fresh after wearing all day? 😎</w:t>
      </w:r>
      <w:r>
        <w:br w:type="textWrapping"/>
      </w:r>
      <w:r>
        <w:t>¿Alguien ya lo probó? ¿Se mantiene fresco y cómodo después de todo el día? 😎</w:t>
      </w:r>
    </w:p>
    <w:p w14:paraId="14576279">
      <w:r>
        <w:t>● 这件衬衫在外面一整天后感觉怎么样？还感觉清新吗？</w:t>
      </w:r>
      <w:r>
        <w:br w:type="textWrapping"/>
      </w:r>
      <w:r>
        <w:t>How does this shirt feel after a long day outside? Does it still feel fresh?</w:t>
      </w:r>
      <w:r>
        <w:br w:type="textWrapping"/>
      </w:r>
      <w:r>
        <w:t>¿Cómo se siente esta camisa después de pasar todo el día afuera? ¿Sigue sintiéndose fresca?</w:t>
      </w:r>
    </w:p>
    <w:p w14:paraId="3C52B808">
      <w:r>
        <w:t>● 在海边一天后，这件衬衫容易皱吗？</w:t>
      </w:r>
      <w:r>
        <w:br w:type="textWrapping"/>
      </w:r>
      <w:r>
        <w:t>Does this shirt wrinkle easily after a day at the beach?</w:t>
      </w:r>
      <w:r>
        <w:br w:type="textWrapping"/>
      </w:r>
      <w:r>
        <w:t>¿Esta camisa se arruga fácilmente después de un día en la playa?</w:t>
      </w:r>
    </w:p>
    <w:p w14:paraId="0E42AB04">
      <w:r>
        <w:t>● 想买宽松点的，海边穿的，应该选什么尺码？</w:t>
      </w:r>
      <w:r>
        <w:br w:type="textWrapping"/>
      </w:r>
      <w:r>
        <w:t>What size should I order if I want a looser fit for beach days?</w:t>
      </w:r>
      <w:r>
        <w:br w:type="textWrapping"/>
      </w:r>
      <w:r>
        <w:t>¿Qué talla debería pedir si quiero un ajuste más suelto para los días de playa?</w:t>
      </w:r>
    </w:p>
    <w:p w14:paraId="1274C3C4">
      <w:r>
        <w:t>● 这件衬衫有其他颜色吗，还是只有这一款？</w:t>
      </w:r>
      <w:r>
        <w:br w:type="textWrapping"/>
      </w:r>
      <w:r>
        <w:t>Does the shirt come in other colors, or just the one shown?</w:t>
      </w:r>
      <w:r>
        <w:br w:type="textWrapping"/>
      </w:r>
      <w:r>
        <w:t>¿La camisa viene en otros colores o solo en el que se muestra?</w:t>
      </w:r>
    </w:p>
    <w:p w14:paraId="6CA1321C">
      <w:r>
        <w:t>● 这件衬衫可以不穿打底衫吗？</w:t>
      </w:r>
      <w:r>
        <w:br w:type="textWrapping"/>
      </w:r>
      <w:r>
        <w:rPr>
          <w:color w:val="000000"/>
        </w:rPr>
        <w:t>Can this shirt be worn without an undershirt?</w:t>
      </w:r>
      <w:r>
        <w:br w:type="textWrapping"/>
      </w:r>
      <w:r>
        <w:rPr>
          <w:color w:val="000000"/>
        </w:rPr>
        <w:t>¿Se puede usar esta camisa sin una camiseta interior?</w:t>
      </w:r>
    </w:p>
    <w:p w14:paraId="2F0C33FB">
      <w:r>
        <w:t>● 夏天穿够透气吗？</w:t>
      </w:r>
      <w:r>
        <w:br w:type="textWrapping"/>
      </w:r>
      <w:r>
        <w:rPr>
          <w:color w:val="000000"/>
        </w:rPr>
        <w:t>Is it breathable enough to wear in summer?</w:t>
      </w:r>
      <w:r>
        <w:br w:type="textWrapping"/>
      </w:r>
      <w:r>
        <w:rPr>
          <w:color w:val="000000"/>
        </w:rPr>
        <w:t>¿Es lo suficientemente transpirable para usar en verano?</w:t>
      </w:r>
    </w:p>
    <w:p w14:paraId="210C238A">
      <w:pPr>
        <w:pBdr>
          <w:top w:val="single" w:color="000000" w:sz="6" w:space="0"/>
        </w:pBdr>
      </w:pPr>
    </w:p>
    <w:p w14:paraId="5BE78CB1">
      <w:r>
        <w:t>适用场合 &amp; 场景互动</w:t>
      </w:r>
    </w:p>
    <w:p w14:paraId="0A55BF5E">
      <w:r>
        <w:t>● 完美的夏日衬衫！轻薄到适合热带度假吗？</w:t>
      </w:r>
      <w:r>
        <w:br w:type="textWrapping"/>
      </w:r>
      <w:r>
        <w:t>Perfect summer shirt! Is it lightweight enough for a tropical vacation?</w:t>
      </w:r>
      <w:r>
        <w:br w:type="textWrapping"/>
      </w:r>
      <w:r>
        <w:t>¡La camisa perfecta para el verano! ¿Es lo suficientemente ligera para unas vacaciones tropicales?</w:t>
      </w:r>
    </w:p>
    <w:p w14:paraId="30400111">
      <w:r>
        <w:t>● 这看起来是送给我老公的完美礼物。这套衣服真的有看起来那么轻薄吗？</w:t>
      </w:r>
      <w:r>
        <w:br w:type="textWrapping"/>
      </w:r>
      <w:r>
        <w:t>This looks like the perfect gift for my husband. Is this set as lightweight as it looks?</w:t>
      </w:r>
      <w:r>
        <w:br w:type="textWrapping"/>
      </w:r>
      <w:r>
        <w:t>Parece el regalo perfecto para mi esposo. ¿Este conjunto es tan ligero como parece?</w:t>
      </w:r>
    </w:p>
    <w:p w14:paraId="6869AC2A">
      <w:r>
        <w:t>● 送给爸爸的礼物，他超喜欢带去海边玩！非常适合夏天的热！</w:t>
      </w:r>
      <w:r>
        <w:br w:type="textWrapping"/>
      </w:r>
      <w:r>
        <w:t>Got this as a gift for my dad, and he’s loving it for his beach trips! Perfect for the summer heat!</w:t>
      </w:r>
      <w:r>
        <w:br w:type="textWrapping"/>
      </w:r>
      <w:r>
        <w:t>Se la regalé a mi papá y le encantó para sus viajes a la playa. ¡Perfecta para el calor del verano!</w:t>
      </w:r>
    </w:p>
    <w:p w14:paraId="163A5A80">
      <w:r>
        <w:t>● 等不及要穿它参加我的夏季婚礼了！它适合炎热天气，还很帅气！😎</w:t>
      </w:r>
      <w:r>
        <w:br w:type="textWrapping"/>
      </w:r>
      <w:r>
        <w:t>Can’t wait to wear this to my summer wedding! It’s perfect for the hot weather and still looks sharp! 😎</w:t>
      </w:r>
      <w:r>
        <w:br w:type="textWrapping"/>
      </w:r>
      <w:r>
        <w:t>¡Muero por usarla en mi boda de verano! Es perfecta para el clima caluroso y aún así se ve elegante. 😎</w:t>
      </w:r>
    </w:p>
    <w:p w14:paraId="5472B32B">
      <w:r>
        <w:t>● 这衬衫能穿去婚礼吗，还是太随意了？</w:t>
      </w:r>
      <w:r>
        <w:br w:type="textWrapping"/>
      </w:r>
      <w:r>
        <w:t>Can you wear this shirt to a wedding or is it too casual?</w:t>
      </w:r>
      <w:r>
        <w:br w:type="textWrapping"/>
      </w:r>
      <w:r>
        <w:t>¿Se puede usar esta camisa para una boda o es demasiado informal?</w:t>
      </w:r>
    </w:p>
    <w:p w14:paraId="70C2E233">
      <w:pPr>
        <w:pBdr>
          <w:top w:val="single" w:color="000000" w:sz="6" w:space="0"/>
        </w:pBdr>
      </w:pPr>
    </w:p>
    <w:p w14:paraId="6492400F">
      <w:r>
        <w:t>材质</w:t>
      </w:r>
    </w:p>
    <w:p w14:paraId="21C9F08B">
      <w:r>
        <w:t>● 面料很透吗？我很喜欢棉麻，但担心会太透明。</w:t>
      </w:r>
      <w:r>
        <w:br w:type="textWrapping"/>
      </w:r>
      <w:r>
        <w:rPr>
          <w:color w:val="000000"/>
          <w:sz w:val="22"/>
        </w:rPr>
        <w:t>Is the fabric very see - through? I really like cotton - linen, but I'm worried it will be too transparent.</w:t>
      </w:r>
      <w:r>
        <w:br w:type="textWrapping"/>
      </w:r>
      <w:r>
        <w:rPr>
          <w:color w:val="000000"/>
          <w:sz w:val="22"/>
        </w:rPr>
        <w:t>¿Es muy transparente la tela? Me gusta mucho el algodón - lino, pero me preocupo de que sea demasiado transparente.</w:t>
      </w:r>
    </w:p>
    <w:p w14:paraId="61EA7C1B">
      <w:r>
        <w:t>● 出汗会粘黏吗？</w:t>
      </w:r>
      <w:r>
        <w:br w:type="textWrapping"/>
      </w:r>
      <w:r>
        <w:rPr>
          <w:color w:val="000000"/>
          <w:sz w:val="22"/>
        </w:rPr>
        <w:t>Will it stick to the skin when sweating?</w:t>
      </w:r>
      <w:r>
        <w:br w:type="textWrapping"/>
      </w:r>
      <w:r>
        <w:rPr>
          <w:color w:val="000000"/>
          <w:sz w:val="22"/>
        </w:rPr>
        <w:t>¿Se pegará a la piel cuando se sude?</w:t>
      </w:r>
    </w:p>
    <w:p w14:paraId="780E4733">
      <w:r>
        <w:t>● 这真的是棉麻吗？看起来很舒服。</w:t>
      </w:r>
      <w:r>
        <w:br w:type="textWrapping"/>
      </w:r>
      <w:r>
        <w:rPr>
          <w:color w:val="262626"/>
          <w:sz w:val="24"/>
        </w:rPr>
        <w:t>Is this really cotton - linen? It looks very comfortable.</w:t>
      </w:r>
    </w:p>
    <w:p w14:paraId="424BDDFF">
      <w:r>
        <w:rPr>
          <w:color w:val="262626"/>
          <w:sz w:val="24"/>
        </w:rPr>
        <w:t>¿Es realmente algodón - lino? Parece muy cómoda.</w:t>
      </w:r>
    </w:p>
    <w:p w14:paraId="421F680F">
      <w:pPr>
        <w:pStyle w:val="3"/>
        <w:spacing w:line="204" w:lineRule="auto"/>
      </w:pPr>
      <w:bookmarkStart w:id="6" w:name="md8jznu0vrplsiplpd9"/>
      <w:r>
        <w:rPr>
          <w:b/>
          <w:sz w:val="32"/>
        </w:rPr>
        <w:t>古巴牛津纺</w:t>
      </w:r>
      <w:bookmarkEnd w:id="6"/>
    </w:p>
    <w:p w14:paraId="6406DC0D">
      <w:r>
        <w:t>通用评论（无关特定产品）</w:t>
      </w:r>
    </w:p>
    <w:p w14:paraId="025086B1">
      <w:r>
        <w:t>● 我刚收到两件.. 👍👍👍</w:t>
      </w:r>
      <w:r>
        <w:br w:type="textWrapping"/>
      </w:r>
      <w:r>
        <w:t>I just got two.. 👍👍👍</w:t>
      </w:r>
      <w:r>
        <w:br w:type="textWrapping"/>
      </w:r>
      <w:r>
        <w:t>Acabo de recibir dos… 👍👍👍</w:t>
      </w:r>
    </w:p>
    <w:p w14:paraId="7A50B668">
      <w:r>
        <w:t>● 看起来很好。古巴款的guayaberas底部通常是直的或方形的。我猜这是新款式。</w:t>
      </w:r>
      <w:r>
        <w:br w:type="textWrapping"/>
      </w:r>
      <w:r>
        <w:t>Looks very nice. Cuban guayaberas are usually straight or square at the bottom. I guess it's the new style.</w:t>
      </w:r>
      <w:r>
        <w:br w:type="textWrapping"/>
      </w:r>
      <w:r>
        <w:t>Se ven muy bien. Las guayaberas cubanas suelen ser rectas o con la parte inferior cuadrada. Supongo que este es el nuevo estilo.</w:t>
      </w:r>
    </w:p>
    <w:p w14:paraId="0D8D1A19">
      <w:r>
        <w:t>● 让我问一下，我身高6英尺2英寸，体重325磅，3XL适合我吗？</w:t>
      </w:r>
      <w:r>
        <w:br w:type="textWrapping"/>
      </w:r>
      <w:r>
        <w:t>Let me ask you, I’m 6’2” 325, would 3XL fit me?</w:t>
      </w:r>
      <w:r>
        <w:br w:type="textWrapping"/>
      </w:r>
      <w:r>
        <w:t>Déjame preguntarte, mido 1.88 m y peso 147 kg, ¿crees que una talla 3XL me quedaría bien?</w:t>
      </w:r>
    </w:p>
    <w:p w14:paraId="7A88E527">
      <w:r>
        <w:t>● 我今天刚收到黑色和中蓝色，都是XL！我身高5英尺10英寸，体重200磅，穿着很合适，外观和手感都很好！</w:t>
      </w:r>
      <w:r>
        <w:br w:type="textWrapping"/>
      </w:r>
      <w:r>
        <w:t>I just got Black, Med Blue. XL today! I’m 5’10”, 200 lbs they fit great, look and feel great!</w:t>
      </w:r>
      <w:r>
        <w:br w:type="textWrapping"/>
      </w:r>
      <w:r>
        <w:t>Hoy recibí la negra y la azul en talla XL y media. Mido 1.78 m y peso 90 kg, ¡me quedan perfectas, se ven y se sienten geniales!</w:t>
      </w:r>
    </w:p>
    <w:p w14:paraId="74AEF8DA">
      <w:r>
        <w:t>● 我打算买其他颜色！💯🤙</w:t>
      </w:r>
      <w:r>
        <w:br w:type="textWrapping"/>
      </w:r>
      <w:r>
        <w:t>I’m going to order some of the other colors! 💯🤙</w:t>
      </w:r>
      <w:r>
        <w:br w:type="textWrapping"/>
      </w:r>
      <w:r>
        <w:t>¡Voy a pedir algunos de los otros colores! 💯🤙</w:t>
      </w:r>
    </w:p>
    <w:p w14:paraId="389097E8">
      <w:r>
        <w:t>● 你穿什么码的？</w:t>
      </w:r>
      <w:r>
        <w:br w:type="textWrapping"/>
      </w:r>
      <w:r>
        <w:t>What size are you wearing?</w:t>
      </w:r>
      <w:r>
        <w:br w:type="textWrapping"/>
      </w:r>
      <w:r>
        <w:t>¿Qué talla usas tú?</w:t>
      </w:r>
    </w:p>
    <w:p w14:paraId="6FFFF405">
      <w:r>
        <w:t>● 我很喜欢，还有免邮！❤😁</w:t>
      </w:r>
      <w:r>
        <w:br w:type="textWrapping"/>
      </w:r>
      <w:r>
        <w:t>Love it and free shipping! ❤😁</w:t>
      </w:r>
      <w:r>
        <w:br w:type="textWrapping"/>
      </w:r>
      <w:r>
        <w:t>¡Me encanta y encima con envío gratis! ❤😁</w:t>
      </w:r>
    </w:p>
    <w:p w14:paraId="5191D748">
      <w:r>
        <w:t>● 有点好奇这面料会不会容易起球？谁用过来说说🤔</w:t>
      </w:r>
      <w:r>
        <w:br w:type="textWrapping"/>
      </w:r>
      <w:r>
        <w:t>I’m curious if this fabric pills easily. Has anyone used it and can share their experience? 🤔</w:t>
      </w:r>
      <w:r>
        <w:br w:type="textWrapping"/>
      </w:r>
      <w:r>
        <w:t>Tengo curiosidad si esta tela se hace bolitas fácilmente, ¿alguien la ha usado y puede contar su experiencia?</w:t>
      </w:r>
    </w:p>
    <w:p w14:paraId="08A5D01C">
      <w:r>
        <w:t>● 这个版型适合各种体型吗？</w:t>
      </w:r>
      <w:r>
        <w:br w:type="textWrapping"/>
      </w:r>
      <w:r>
        <w:t>Does this fit work well for different body types?</w:t>
      </w:r>
      <w:r>
        <w:br w:type="textWrapping"/>
      </w:r>
      <w:r>
        <w:t>¿Este corte queda bien para diferentes tipos de cuerpo?</w:t>
      </w:r>
    </w:p>
    <w:p w14:paraId="49F87FDF">
      <w:r>
        <w:t>● 哪个颜色适合上班啊？</w:t>
      </w:r>
      <w:r>
        <w:br w:type="textWrapping"/>
      </w:r>
      <w:r>
        <w:t>Which color is best for office wear?</w:t>
      </w:r>
      <w:r>
        <w:br w:type="textWrapping"/>
      </w:r>
      <w:r>
        <w:t>¿Qué color es mejor para usar en la oficina?</w:t>
      </w:r>
    </w:p>
    <w:p w14:paraId="3A80F54B">
      <w:r>
        <w:t>● 这个米白色真的百搭，我买了，工作或者休闲都OK👌</w:t>
      </w:r>
      <w:r>
        <w:br w:type="textWrapping"/>
      </w:r>
      <w:r>
        <w:t>This off-white color is really versatile, I bought it, and it works for both work and casual occasions.</w:t>
      </w:r>
      <w:r>
        <w:br w:type="textWrapping"/>
      </w:r>
      <w:r>
        <w:t>Este color beige claro combina con todo, ya lo compré y sirve tanto para el trabajo como para el ocio.</w:t>
      </w:r>
    </w:p>
    <w:p w14:paraId="54B4E035">
      <w:r>
        <w:t>● 经典版型，穿上很精神！</w:t>
      </w:r>
      <w:r>
        <w:br w:type="textWrapping"/>
      </w:r>
      <w:r>
        <w:t>Classic fit, it looks really sharp.</w:t>
      </w:r>
      <w:r>
        <w:br w:type="textWrapping"/>
      </w:r>
      <w:r>
        <w:t>El corte clásico hace que te veas con buena onda.</w:t>
      </w:r>
    </w:p>
    <w:p w14:paraId="26528B1C">
      <w:pPr>
        <w:pBdr>
          <w:top w:val="single" w:color="000000" w:sz="6" w:space="0"/>
        </w:pBdr>
      </w:pPr>
    </w:p>
    <w:p w14:paraId="74321685">
      <w:r>
        <w:t>古巴衬衫相关评论（含条纹）</w:t>
      </w:r>
    </w:p>
    <w:p w14:paraId="5238CBE2">
      <w:r>
        <w:t>● 说真的，加勒比海地区的男人都穿这种衬衫，前面的镂空设计很透气。</w:t>
      </w:r>
      <w:r>
        <w:br w:type="textWrapping"/>
      </w:r>
      <w:r>
        <w:t>For real, men all over the Caribbean wear them. Those cut-out details in the front are really breathable.</w:t>
      </w:r>
      <w:r>
        <w:br w:type="textWrapping"/>
      </w:r>
      <w:r>
        <w:t>De verdad, hombres por todo el Caribe las usan. Esos detalles recortados en el frente son muy transpirables.</w:t>
      </w:r>
    </w:p>
    <w:p w14:paraId="4E9C1F20">
      <w:r>
        <w:t>● 虽然它叫古巴衬衫，但实际上很多拉丁裔的人也经常穿。</w:t>
      </w:r>
      <w:r>
        <w:br w:type="textWrapping"/>
      </w:r>
      <w:r>
        <w:t>Although it’s called a Cuban shirt, lots of Latino folks wear it all the time too. This style is really classic.</w:t>
      </w:r>
      <w:r>
        <w:br w:type="textWrapping"/>
      </w:r>
      <w:r>
        <w:t>Aunque se llama camisa cubana, mucha gente latina también la usa todo el tiempo. Este estilo es realmente clásico.</w:t>
      </w:r>
    </w:p>
    <w:p w14:paraId="28C92B9B">
      <w:r>
        <w:t>● 竖条纹永远让人显得瘦瘦高高。（可以发给稍微胖点的达人，但不要发给肌肉男）</w:t>
      </w:r>
      <w:r>
        <w:br w:type="textWrapping"/>
      </w:r>
      <w:r>
        <w:t>Vertical stripes always make you look taller and slimmer.</w:t>
      </w:r>
      <w:r>
        <w:br w:type="textWrapping"/>
      </w:r>
      <w:r>
        <w:t>Las rayas verticales siempre hacen que te veas más alto y delgado.</w:t>
      </w:r>
    </w:p>
    <w:p w14:paraId="29F82546">
      <w:r>
        <w:t>● 那几条竖条纹是镂空的吗？</w:t>
      </w:r>
      <w:r>
        <w:br w:type="textWrapping"/>
      </w:r>
      <w:r>
        <w:t>Are those vertical stripes actually cut-outs?</w:t>
      </w:r>
      <w:r>
        <w:br w:type="textWrapping"/>
      </w:r>
      <w:r>
        <w:t>¿Esos rayados verticales son recortes?</w:t>
      </w:r>
    </w:p>
    <w:p w14:paraId="671F2B65">
      <w:pPr>
        <w:pBdr>
          <w:top w:val="single" w:color="000000" w:sz="6" w:space="0"/>
        </w:pBdr>
      </w:pPr>
    </w:p>
    <w:p w14:paraId="67F0F49B">
      <w:r>
        <w:t>牛津纺衬衫相关评论</w:t>
      </w:r>
    </w:p>
    <w:p w14:paraId="4193D2C0">
      <w:r>
        <w:t>● 牛津纺的质感看起来很高级。</w:t>
      </w:r>
      <w:r>
        <w:br w:type="textWrapping"/>
      </w:r>
      <w:r>
        <w:t>The texture of Oxford fabric looks high quality.</w:t>
      </w:r>
      <w:r>
        <w:br w:type="textWrapping"/>
      </w:r>
      <w:r>
        <w:t>La textura de la tela Oxford tiene un aspecto de buena calidad.</w:t>
      </w:r>
    </w:p>
    <w:p w14:paraId="5381B32A">
      <w:r>
        <w:t>● 这衬衫搭牛仔裤简直完美！</w:t>
      </w:r>
      <w:r>
        <w:br w:type="textWrapping"/>
      </w:r>
      <w:r>
        <w:t>This shirt goes perfectly with jeans!</w:t>
      </w:r>
      <w:r>
        <w:br w:type="textWrapping"/>
      </w:r>
      <w:r>
        <w:t>Esta camisa queda perfecta con jeans.</w:t>
      </w:r>
    </w:p>
    <w:p w14:paraId="0C380FBD">
      <w:r>
        <w:t>● 为什么叫牛津衬衫？穿上它就能变成牛津大学的学生吗？</w:t>
      </w:r>
      <w:r>
        <w:br w:type="textWrapping"/>
      </w:r>
      <w:r>
        <w:t>Why do they call it an Oxford shirt? Does putting it on turn you into an Oxford student?</w:t>
      </w:r>
      <w:r>
        <w:br w:type="textWrapping"/>
      </w:r>
      <w:r>
        <w:t>¿Por qué le llaman camisa Oxford? ¿Con solo ponértela te conviertes en estudiante de Oxford?</w:t>
      </w:r>
    </w:p>
    <w:p w14:paraId="47440054">
      <w:r>
        <w:t>● 我爱牛津纺！如果你不知道的话，它是因为牛津大学的学生经常穿，所以得了这个名字。它非常耐用又透气。</w:t>
      </w:r>
      <w:r>
        <w:br w:type="textWrapping"/>
      </w:r>
      <w:r>
        <w:t>I love Oxford fabric! In case you didn’t know, it’s named after Oxford University because students often wore it. It’s super durable and breathable.</w:t>
      </w:r>
      <w:r>
        <w:br w:type="textWrapping"/>
      </w:r>
      <w:r>
        <w:t>¡Me encanta la tela Oxford! Por si no lo sabías, se llama así porque los estudiantes de la Universidad de Oxford la usaban mucho. Es súper resistente y transpirable.</w:t>
      </w:r>
    </w:p>
    <w:p w14:paraId="22F07117">
      <w:r>
        <w:t>● 我20岁的时候买了一件牛津纺衬衫，现在快30了还经常穿，说真的，真的很耐磨。</w:t>
      </w:r>
      <w:r>
        <w:br w:type="textWrapping"/>
      </w:r>
      <w:r>
        <w:t>I bought an Oxford shirt when I was 20, and now I’m almost 30 and still wear it all the time. Honestly, this fabric is super durable.</w:t>
      </w:r>
      <w:r>
        <w:br w:type="textWrapping"/>
      </w:r>
      <w:r>
        <w:t>Compré una camisa Oxford cuando tenía 20 años, y ahora que casi tengo 30, todavía la uso seguido. La verdad, ¡es súper resistente!</w:t>
      </w:r>
    </w:p>
    <w:p w14:paraId="6A4D9171">
      <w:pPr>
        <w:pStyle w:val="3"/>
        <w:spacing w:line="204" w:lineRule="auto"/>
      </w:pPr>
      <w:bookmarkStart w:id="7" w:name="md8k16e2pqgdggrozq"/>
      <w:r>
        <w:rPr>
          <w:b/>
          <w:sz w:val="32"/>
        </w:rPr>
        <w:t>运动长裤</w:t>
      </w:r>
      <w:bookmarkEnd w:id="7"/>
    </w:p>
    <w:p w14:paraId="45F2EE31">
      <w:pPr>
        <w:numPr>
          <w:ilvl w:val="0"/>
          <w:numId w:val="4"/>
        </w:numPr>
      </w:pPr>
      <w:r>
        <w:t>价格及购买鼓励</w:t>
      </w:r>
      <w:r>
        <w:br w:type="textWrapping"/>
      </w:r>
      <w:r>
        <w:t>● 4个一套多少钱？我现在超想买！😍🔥</w:t>
      </w:r>
      <w:r>
        <w:br w:type="textWrapping"/>
      </w:r>
      <w:r>
        <w:t>How much for the whole set? Need this ASAP! 😍🔥</w:t>
      </w:r>
      <w:r>
        <w:br w:type="textWrapping"/>
      </w:r>
      <w:r>
        <w:t>¿Cuánto cuesta el set completo? ¡Necesito esto YA! 😍🔥</w:t>
      </w:r>
    </w:p>
    <w:p w14:paraId="3C836092">
      <w:r>
        <w:t>● 看起来很贵，但其实负担得起吗？👀</w:t>
      </w:r>
      <w:r>
        <w:br w:type="textWrapping"/>
      </w:r>
      <w:r>
        <w:t>This looks expensive, but is it actually affordable? 👀</w:t>
      </w:r>
      <w:r>
        <w:br w:type="textWrapping"/>
      </w:r>
      <w:r>
        <w:t>Esto parece caro, ¿pero en realidad es asequible? 👀</w:t>
      </w:r>
    </w:p>
    <w:p w14:paraId="7D75131D">
      <w:r>
        <w:t>● 买多有折扣吗？因为我想要所有颜色！👏</w:t>
      </w:r>
      <w:r>
        <w:br w:type="textWrapping"/>
      </w:r>
      <w:r>
        <w:t>Is there a discount if I buy more? Cuz I need all colors! 👏</w:t>
      </w:r>
      <w:r>
        <w:br w:type="textWrapping"/>
      </w:r>
      <w:r>
        <w:t>¿Hay descuento si compro más? ¡Porque necesito todos los colores! 👏</w:t>
      </w:r>
    </w:p>
    <w:p w14:paraId="4D4308B4">
      <w:pPr>
        <w:numPr>
          <w:ilvl w:val="0"/>
          <w:numId w:val="4"/>
        </w:numPr>
      </w:pPr>
      <w:r>
        <w:t>尺寸 &amp; 穿搭</w:t>
      </w:r>
      <w:r>
        <w:br w:type="textWrapping"/>
      </w:r>
      <w:r>
        <w:t>● 这尺码准吗？我在M和L之间纠结！😭</w:t>
      </w:r>
      <w:r>
        <w:br w:type="textWrapping"/>
      </w:r>
      <w:r>
        <w:t>Does it run true to size? I’m between M and L! 😭</w:t>
      </w:r>
      <w:r>
        <w:br w:type="textWrapping"/>
      </w:r>
      <w:r>
        <w:t>¿La talla es fiel al tamaño? ¡Estoy entre M y L! 😭</w:t>
      </w:r>
    </w:p>
    <w:p w14:paraId="3E63CF8A">
      <w:r>
        <w:t>● 能看试穿视频吗？我想看看合身效果！👀</w:t>
      </w:r>
      <w:r>
        <w:br w:type="textWrapping"/>
      </w:r>
      <w:r>
        <w:t>Can we get a try-on haul? I need to see how it fits! 👀</w:t>
      </w:r>
      <w:r>
        <w:br w:type="textWrapping"/>
      </w:r>
      <w:r>
        <w:t>¿Podemos ver una prueba de cómo queda? ¡Necesito ver cómo se ajusta! 👀</w:t>
      </w:r>
    </w:p>
    <w:p w14:paraId="21F41950">
      <w:r>
        <w:t>● 这套穿在曲线身材女生身上好看吗？科学求证！</w:t>
      </w:r>
      <w:r>
        <w:br w:type="textWrapping"/>
      </w:r>
      <w:r>
        <w:t>Would this look good on curvy girls? Asking for science!</w:t>
      </w:r>
      <w:r>
        <w:br w:type="textWrapping"/>
      </w:r>
      <w:r>
        <w:t>¿Esto quedaría bien en chicas con curvas? ¡Lo pregunto por ciencia!</w:t>
      </w:r>
    </w:p>
    <w:p w14:paraId="35061402">
      <w:r>
        <w:t>● 我会搭配我最爱的运动鞋！你们会穿什么鞋？</w:t>
      </w:r>
      <w:r>
        <w:br w:type="textWrapping"/>
      </w:r>
      <w:r>
        <w:t>Pairing this with my fave sneakers! What shoes would y’all wear?</w:t>
      </w:r>
      <w:r>
        <w:br w:type="textWrapping"/>
      </w:r>
      <w:r>
        <w:t>¡Lo combinaré con mis tenis favoritos! ¿Qué zapatos usarían ustedes?</w:t>
      </w:r>
    </w:p>
    <w:p w14:paraId="18981B17">
      <w:pPr>
        <w:numPr>
          <w:ilvl w:val="0"/>
          <w:numId w:val="4"/>
        </w:numPr>
      </w:pPr>
      <w:r>
        <w:t>材质面料</w:t>
      </w:r>
      <w:r>
        <w:br w:type="textWrapping"/>
      </w:r>
      <w:r>
        <w:t>● 这是棉质还是更像透气的运动面料？🤔</w:t>
      </w:r>
      <w:r>
        <w:br w:type="textWrapping"/>
      </w:r>
      <w:r>
        <w:t>Wait… is this cotton or more like a breathable gym fabric? 🤔</w:t>
      </w:r>
      <w:r>
        <w:br w:type="textWrapping"/>
      </w:r>
      <w:r>
        <w:t>Espera... ¿esto es algodón o más bien un tejido transpirable para el gimnasio? 🤔</w:t>
      </w:r>
    </w:p>
    <w:p w14:paraId="3094E595">
      <w:r>
        <w:t>● 弹性好吗？我需要运动时穿着舒适的裤子！🏋️‍♀️</w:t>
      </w:r>
      <w:r>
        <w:br w:type="textWrapping"/>
      </w:r>
      <w:r>
        <w:t>Does it stretch well? I need something comfy for workouts! 🏋️‍♀️</w:t>
      </w:r>
      <w:r>
        <w:br w:type="textWrapping"/>
      </w:r>
      <w:r>
        <w:t>¿Se estira bien? ¡Necesito algo cómodo para los entrenamientos! 🏋️‍♀️</w:t>
      </w:r>
    </w:p>
    <w:p w14:paraId="12FADF50">
      <w:r>
        <w:t>● 看起来很软，但防汗吗？健身狂魔求证！💦</w:t>
      </w:r>
      <w:r>
        <w:br w:type="textWrapping"/>
      </w:r>
      <w:r>
        <w:t>Looks soft, but is it sweatproof? Asking for a gym addict! 💦</w:t>
      </w:r>
      <w:r>
        <w:br w:type="textWrapping"/>
      </w:r>
      <w:r>
        <w:t>Parece suave, pero ¿es a prueba de sudor? ¡Lo pregunto por una adicta al gimnasio! 💦</w:t>
      </w:r>
    </w:p>
    <w:p w14:paraId="6C708207">
      <w:r>
        <w:t>● 我讨厌痒的面料！有人能确认这款柔软吗？😩</w:t>
      </w:r>
      <w:r>
        <w:br w:type="textWrapping"/>
      </w:r>
      <w:r>
        <w:t>I hate itchy fabric! Can someone confirm if this is smooth? 😩</w:t>
      </w:r>
      <w:r>
        <w:br w:type="textWrapping"/>
      </w:r>
      <w:r>
        <w:t>¡Odio los tejidos que pican! ¿Alguien puede confirmar si esto es suave? 😩</w:t>
      </w:r>
    </w:p>
    <w:p w14:paraId="465ADA9D">
      <w:r>
        <w:t>● 透气吗？我可不想那地方有空调吹😂</w:t>
      </w:r>
      <w:r>
        <w:br w:type="textWrapping"/>
      </w:r>
      <w:r>
        <w:t>Are they breathable? I don’t need extra AC down there. 😂</w:t>
      </w:r>
      <w:r>
        <w:br w:type="textWrapping"/>
      </w:r>
      <w:r>
        <w:t>¿Son transpirables? No necesito aire acondicionado extra por ahí. 😂</w:t>
      </w:r>
    </w:p>
    <w:p w14:paraId="0701A5D5">
      <w:pPr>
        <w:numPr>
          <w:ilvl w:val="0"/>
          <w:numId w:val="4"/>
        </w:numPr>
      </w:pPr>
      <w:r>
        <w:t>颜色和多口袋设计</w:t>
      </w:r>
      <w:r>
        <w:br w:type="textWrapping"/>
      </w:r>
      <w:r>
        <w:t>● 这配色真棒！你最喜欢哪款？😍</w:t>
      </w:r>
      <w:r>
        <w:br w:type="textWrapping"/>
      </w:r>
      <w:r>
        <w:t>The color combo is giving me life! Which one is your fave? 😍</w:t>
      </w:r>
      <w:r>
        <w:br w:type="textWrapping"/>
      </w:r>
      <w:r>
        <w:t>¡La combinación de colores me está dando vida! ¿Cuál es tu favorito? 😍</w:t>
      </w:r>
    </w:p>
    <w:p w14:paraId="6AA67DB3">
      <w:r>
        <w:t>● 穿着这套去健身炫耀设计，先别管增肌了💪</w:t>
      </w:r>
      <w:r>
        <w:br w:type="textWrapping"/>
      </w:r>
      <w:r>
        <w:t>Wearing these to the gym just to flex the design. Gains can wait. 💪</w:t>
      </w:r>
      <w:r>
        <w:br w:type="textWrapping"/>
      </w:r>
      <w:r>
        <w:t>Voy a usar estos en el gimnasio solo para lucir el diseño. Los resultados pueden esperar. 💪</w:t>
      </w:r>
    </w:p>
    <w:p w14:paraId="0BE95B1D">
      <w:r>
        <w:t>● 哇，拼色太酷了！夏天的完美气息！🔥</w:t>
      </w:r>
      <w:r>
        <w:br w:type="textWrapping"/>
      </w:r>
      <w:r>
        <w:t>Omg, these color blocks are fire! Perfect summer vibes! 🔥</w:t>
      </w:r>
      <w:r>
        <w:br w:type="textWrapping"/>
      </w:r>
      <w:r>
        <w:t>¡Dios, estos bloques de colores están increíbles! ¡Vibras perfectas para el verano! 🔥</w:t>
      </w:r>
    </w:p>
    <w:p w14:paraId="50BE3E1A">
      <w:r>
        <w:t>● 配套套装目标！我也想要霓虹色！💖</w:t>
      </w:r>
      <w:r>
        <w:br w:type="textWrapping"/>
      </w:r>
      <w:r>
        <w:t>Matching set goals! Need this in neon shades too! 💖</w:t>
      </w:r>
      <w:r>
        <w:br w:type="textWrapping"/>
      </w:r>
      <w:r>
        <w:t>¡Objetivos de set a juego! ¡Necesito esto también en tonos neón! 💖</w:t>
      </w:r>
    </w:p>
    <w:p w14:paraId="69C91F9B">
      <w:r>
        <w:t>● 设计感满满，超级主角气场！🤩</w:t>
      </w:r>
      <w:r>
        <w:br w:type="textWrapping"/>
      </w:r>
      <w:r>
        <w:t>This design is screaming ‘main character energy’! 🤩</w:t>
      </w:r>
      <w:r>
        <w:br w:type="textWrapping"/>
      </w:r>
      <w:r>
        <w:t>¡Este diseño está gritando ‘energía de protagonista’! 🤩</w:t>
      </w:r>
    </w:p>
    <w:p w14:paraId="1828476F">
      <w:r>
        <w:t>● 口袋能装整条蛋白棒吗，还是只能放小零食？</w:t>
      </w:r>
      <w:r>
        <w:br w:type="textWrapping"/>
      </w:r>
      <w:r>
        <w:t>Can the pockets fit a whole protein bar, or are we still talking snack-sized only?</w:t>
      </w:r>
      <w:r>
        <w:br w:type="textWrapping"/>
      </w:r>
      <w:r>
        <w:t>¿Los bolsillos pueden guardar una barra de proteínas entera o solo hablamos de tamaño snack?</w:t>
      </w:r>
    </w:p>
    <w:p w14:paraId="0EBEE422">
      <w:r>
        <w:t>● 这些口袋是真深还是只能放一只AirPod？🤔</w:t>
      </w:r>
      <w:r>
        <w:br w:type="textWrapping"/>
      </w:r>
      <w:r>
        <w:t>Are these ACTUAL deep pockets or just enough to hold a single AirPod? 🤔</w:t>
      </w:r>
      <w:r>
        <w:br w:type="textWrapping"/>
      </w:r>
      <w:r>
        <w:t>¿Son bolsillos REALMENTE profundos o solo lo suficiente para un solo AirPod? 🤔</w:t>
      </w:r>
    </w:p>
    <w:p w14:paraId="041DA00A">
      <w:r>
        <w:t>● 多口袋设计？我女朋友准备用它代替包包了😂</w:t>
      </w:r>
      <w:r>
        <w:br w:type="textWrapping"/>
      </w:r>
      <w:r>
        <w:t>Multiple pockets? My girlfriend is about to start using these instead of her purse. 😂</w:t>
      </w:r>
      <w:r>
        <w:br w:type="textWrapping"/>
      </w:r>
      <w:r>
        <w:t>¿Varios bolsillos? Mi novia va a empezar a usarlos en lugar de su bolso. 😂</w:t>
      </w:r>
    </w:p>
    <w:p w14:paraId="20FA86E2">
      <w:r>
        <w:t>● 这短裤储物空间比我整间公寓都多。</w:t>
      </w:r>
      <w:r>
        <w:br w:type="textWrapping"/>
      </w:r>
      <w:r>
        <w:t>These shorts might have more storage than my entire apartment.</w:t>
      </w:r>
      <w:r>
        <w:br w:type="textWrapping"/>
      </w:r>
      <w:r>
        <w:t>Estos shorts podrían tener más almacenamiento que todo mi departamento.</w:t>
      </w:r>
    </w:p>
    <w:p w14:paraId="68A23D08">
      <w:r>
        <w:t>● 等等，我的iPhone Pro Max真能放进吗，还是又是“只能放小手机”？📱</w:t>
      </w:r>
      <w:r>
        <w:br w:type="textWrapping"/>
      </w:r>
      <w:r>
        <w:t>Wait… will my giant iPhone Pro Max actually fit, or is this another ‘for small phones only’ situation? 📱</w:t>
      </w:r>
      <w:r>
        <w:br w:type="textWrapping"/>
      </w:r>
      <w:r>
        <w:t>Espera… ¿mi iPhone Pro Max gigante realmente cabe, o es otro de esos casos de ‘solo para teléfonos pequeños’? 📱</w:t>
      </w:r>
    </w:p>
    <w:p w14:paraId="03581C76">
      <w:pPr>
        <w:numPr>
          <w:ilvl w:val="0"/>
          <w:numId w:val="4"/>
        </w:numPr>
      </w:pPr>
      <w:r>
        <w:t>幽默与热门互动评论</w:t>
      </w:r>
      <w:r>
        <w:br w:type="textWrapping"/>
      </w:r>
      <w:r>
        <w:t>● 马上回来，为这套衣服卖魂去！🔥😂</w:t>
      </w:r>
      <w:r>
        <w:br w:type="textWrapping"/>
      </w:r>
      <w:r>
        <w:t>BRB, selling my soul for this set! 🔥😂</w:t>
      </w:r>
      <w:r>
        <w:br w:type="textWrapping"/>
      </w:r>
      <w:r>
        <w:t>Vuelvo en un segundo, ¡vendiendo mi alma por este set! 🔥😂</w:t>
      </w:r>
    </w:p>
    <w:p w14:paraId="2C4FC894">
      <w:r>
        <w:t>● 我已经加到购物车了……现在得说服我的钱包！💔</w:t>
      </w:r>
      <w:r>
        <w:br w:type="textWrapping"/>
      </w:r>
      <w:r>
        <w:t>I put this in my cart… now I just need to convince my wallet! 💔</w:t>
      </w:r>
      <w:r>
        <w:br w:type="textWrapping"/>
      </w:r>
      <w:r>
        <w:t>Puse esto en mi carrito… ahora solo tengo que convencer a mi billetera. 💔</w:t>
      </w:r>
    </w:p>
    <w:p w14:paraId="78CD820B">
      <w:r>
        <w:t>● 买了这套，我会不会终于去健身房？🤡</w:t>
      </w:r>
      <w:r>
        <w:br w:type="textWrapping"/>
      </w:r>
      <w:r>
        <w:t>If I buy this, will I finally go to the gym? 🤡</w:t>
      </w:r>
      <w:r>
        <w:br w:type="textWrapping"/>
      </w:r>
      <w:r>
        <w:t>Si compro esto, ¿finalmente iré al gimnasio? 🤡</w:t>
      </w:r>
    </w:p>
    <w:p w14:paraId="0FD0A9E6">
      <w:r>
        <w:t>● 你是冲着衣服来的，现在却被评论区困住了！😂</w:t>
      </w:r>
      <w:r>
        <w:br w:type="textWrapping"/>
      </w:r>
      <w:r>
        <w:t>You came for the outfit, but now you’re stuck in the comment section! 😂</w:t>
      </w:r>
      <w:r>
        <w:br w:type="textWrapping"/>
      </w:r>
      <w:r>
        <w:t>Viniste por el conjunto, ¡pero ahora estás atrapado en los comentarios! 😂</w:t>
      </w:r>
    </w:p>
    <w:p w14:paraId="131FDCC5">
      <w:pPr>
        <w:pStyle w:val="3"/>
        <w:spacing w:line="204" w:lineRule="auto"/>
      </w:pPr>
      <w:bookmarkStart w:id="8" w:name="md8k7eyq8rdj12c5w4l"/>
      <w:r>
        <w:rPr>
          <w:b/>
          <w:sz w:val="32"/>
        </w:rPr>
        <w:t>撞色短裤</w:t>
      </w:r>
      <w:bookmarkEnd w:id="8"/>
    </w:p>
    <w:p w14:paraId="031CD914">
      <w:pPr>
        <w:numPr>
          <w:ilvl w:val="0"/>
          <w:numId w:val="5"/>
        </w:numPr>
      </w:pPr>
      <w:r>
        <w:t>价格及购买鼓励</w:t>
      </w:r>
      <w:r>
        <w:br w:type="textWrapping"/>
      </w:r>
      <w:r>
        <w:t>● 4个一套多少钱？我现在超想买！😍🔥</w:t>
      </w:r>
      <w:r>
        <w:br w:type="textWrapping"/>
      </w:r>
      <w:r>
        <w:t>How much for the whole set? Need this ASAP! 😍🔥</w:t>
      </w:r>
      <w:r>
        <w:br w:type="textWrapping"/>
      </w:r>
      <w:r>
        <w:t>¿Cuánto cuesta el set completo? ¡Necesito esto YA! 😍🔥</w:t>
      </w:r>
    </w:p>
    <w:p w14:paraId="31D0D884">
      <w:r>
        <w:t>● 看起来很贵，但其实负担得起吗？👀</w:t>
      </w:r>
      <w:r>
        <w:br w:type="textWrapping"/>
      </w:r>
      <w:r>
        <w:t>This looks expensive, but is it actually affordable? 👀</w:t>
      </w:r>
      <w:r>
        <w:br w:type="textWrapping"/>
      </w:r>
      <w:r>
        <w:t>Esto parece caro, ¿pero en realidad es asequible? 👀</w:t>
      </w:r>
    </w:p>
    <w:p w14:paraId="05C1EBE7">
      <w:r>
        <w:t>● 买多有折扣吗？因为我想要所有颜色！👏</w:t>
      </w:r>
      <w:r>
        <w:br w:type="textWrapping"/>
      </w:r>
      <w:r>
        <w:t>Is there a discount if I buy more? Cuz I need all colors! 👏</w:t>
      </w:r>
      <w:r>
        <w:br w:type="textWrapping"/>
      </w:r>
      <w:r>
        <w:t>¿Hay descuento si compro más? ¡Porque necesito todos los colores! 👏</w:t>
      </w:r>
    </w:p>
    <w:p w14:paraId="5284FE11">
      <w:pPr>
        <w:numPr>
          <w:ilvl w:val="0"/>
          <w:numId w:val="5"/>
        </w:numPr>
      </w:pPr>
      <w:r>
        <w:t>尺寸 &amp; 穿搭</w:t>
      </w:r>
      <w:r>
        <w:br w:type="textWrapping"/>
      </w:r>
      <w:r>
        <w:t>● 这尺码准吗？我在M和L之间纠结！😭</w:t>
      </w:r>
      <w:r>
        <w:br w:type="textWrapping"/>
      </w:r>
      <w:r>
        <w:t>Does it run true to size? I’m between M and L! 😭</w:t>
      </w:r>
      <w:r>
        <w:br w:type="textWrapping"/>
      </w:r>
      <w:r>
        <w:t>¿La talla es fiel al tamaño? ¡Estoy entre M y L! 😭</w:t>
      </w:r>
    </w:p>
    <w:p w14:paraId="52C03C7B">
      <w:r>
        <w:t>● 能看试穿视频吗？我想看看合身效果！👀</w:t>
      </w:r>
      <w:r>
        <w:br w:type="textWrapping"/>
      </w:r>
      <w:r>
        <w:t>Can we get a try-on haul? I need to see how it fits! 👀</w:t>
      </w:r>
      <w:r>
        <w:br w:type="textWrapping"/>
      </w:r>
      <w:r>
        <w:t>¿Podemos ver una prueba de cómo queda? ¡Necesito ver cómo se ajusta! 👀</w:t>
      </w:r>
    </w:p>
    <w:p w14:paraId="27DA825B">
      <w:r>
        <w:t>● 这套穿在曲线身材女生身上好看吗？科学求证！</w:t>
      </w:r>
      <w:r>
        <w:br w:type="textWrapping"/>
      </w:r>
      <w:r>
        <w:t>Would this look good on curvy girls? Asking for science!</w:t>
      </w:r>
      <w:r>
        <w:br w:type="textWrapping"/>
      </w:r>
      <w:r>
        <w:t>¿Esto quedaría bien en chicas con curvas? ¡Lo pregunto por ciencia!</w:t>
      </w:r>
    </w:p>
    <w:p w14:paraId="6DF7735F">
      <w:r>
        <w:t>● 我会搭配我最爱的运动鞋！你们会穿什么鞋？</w:t>
      </w:r>
      <w:r>
        <w:br w:type="textWrapping"/>
      </w:r>
      <w:r>
        <w:t>Pairing this with my fave sneakers! What shoes would y’all wear?</w:t>
      </w:r>
      <w:r>
        <w:br w:type="textWrapping"/>
      </w:r>
      <w:r>
        <w:t>¡Lo combinaré con mis tenis favoritos! ¿Qué zapatos usarían ustedes?</w:t>
      </w:r>
    </w:p>
    <w:p w14:paraId="2E98CE19">
      <w:pPr>
        <w:numPr>
          <w:ilvl w:val="0"/>
          <w:numId w:val="5"/>
        </w:numPr>
      </w:pPr>
      <w:r>
        <w:t>材质面料</w:t>
      </w:r>
      <w:r>
        <w:br w:type="textWrapping"/>
      </w:r>
      <w:r>
        <w:t>● 这是棉质还是更像透气的运动面料？🤔</w:t>
      </w:r>
      <w:r>
        <w:br w:type="textWrapping"/>
      </w:r>
      <w:r>
        <w:t>Wait… is this cotton or more like a breathable gym fabric? 🤔</w:t>
      </w:r>
      <w:r>
        <w:br w:type="textWrapping"/>
      </w:r>
      <w:r>
        <w:t>Espera... ¿esto es algodón o más bien un tejido transpirable para el gimnasio? 🤔</w:t>
      </w:r>
    </w:p>
    <w:p w14:paraId="687E66A2">
      <w:r>
        <w:t>● 弹性好吗？我需要运动时穿着舒适的裤子！🏋️‍♀️</w:t>
      </w:r>
      <w:r>
        <w:br w:type="textWrapping"/>
      </w:r>
      <w:r>
        <w:t>Does it stretch well? I need something comfy for workouts! 🏋️‍♀️</w:t>
      </w:r>
      <w:r>
        <w:br w:type="textWrapping"/>
      </w:r>
      <w:r>
        <w:t>¿Se estira bien? ¡Necesito algo cómodo para los entrenamientos! 🏋️‍♀️</w:t>
      </w:r>
    </w:p>
    <w:p w14:paraId="7D5578A8">
      <w:r>
        <w:t>● 看起来很软，但防汗吗？健身狂魔求证！💦</w:t>
      </w:r>
      <w:r>
        <w:br w:type="textWrapping"/>
      </w:r>
      <w:r>
        <w:t>Looks soft, but is it sweatproof? Asking for a gym addict! 💦</w:t>
      </w:r>
      <w:r>
        <w:br w:type="textWrapping"/>
      </w:r>
      <w:r>
        <w:t>Parece suave, pero ¿es a prueba de sudor? ¡Lo pregunto por una adicta al gimnasio! 💦</w:t>
      </w:r>
    </w:p>
    <w:p w14:paraId="52DB1DF6">
      <w:r>
        <w:t>● 我讨厌痒的面料！有人能确认这款柔软吗？😩</w:t>
      </w:r>
      <w:r>
        <w:br w:type="textWrapping"/>
      </w:r>
      <w:r>
        <w:t>I hate itchy fabric! Can someone confirm if this is smooth? 😩</w:t>
      </w:r>
      <w:r>
        <w:br w:type="textWrapping"/>
      </w:r>
      <w:r>
        <w:t>¡Odio los tejidos que pican! ¿Alguien puede confirmar si esto es suave? 😩</w:t>
      </w:r>
    </w:p>
    <w:p w14:paraId="5011751B">
      <w:r>
        <w:t>● 透气吗？我可不想那地方有空调吹😂</w:t>
      </w:r>
      <w:r>
        <w:br w:type="textWrapping"/>
      </w:r>
      <w:r>
        <w:t>Are they breathable? I don’t need extra AC down there. 😂</w:t>
      </w:r>
      <w:r>
        <w:br w:type="textWrapping"/>
      </w:r>
      <w:r>
        <w:t>¿Son transpirables? No necesito aire acondicionado extra por ahí. 😂</w:t>
      </w:r>
    </w:p>
    <w:p w14:paraId="577E7B89">
      <w:pPr>
        <w:numPr>
          <w:ilvl w:val="0"/>
          <w:numId w:val="5"/>
        </w:numPr>
      </w:pPr>
      <w:r>
        <w:t>颜色和多口袋设计</w:t>
      </w:r>
      <w:r>
        <w:br w:type="textWrapping"/>
      </w:r>
      <w:r>
        <w:t>● 这配色真棒！你最喜欢哪款？😍</w:t>
      </w:r>
      <w:r>
        <w:br w:type="textWrapping"/>
      </w:r>
      <w:r>
        <w:t>The color combo is giving me life! Which one is your fave? 😍</w:t>
      </w:r>
      <w:r>
        <w:br w:type="textWrapping"/>
      </w:r>
      <w:r>
        <w:t>¡La combinación de colores me está dando vida! ¿Cuál es tu favorito? 😍</w:t>
      </w:r>
    </w:p>
    <w:p w14:paraId="1523CBB7">
      <w:r>
        <w:t>● 穿着这套去健身炫耀设计，先别管增肌了💪</w:t>
      </w:r>
      <w:r>
        <w:br w:type="textWrapping"/>
      </w:r>
      <w:r>
        <w:t>Wearing these to the gym just to flex the design. Gains can wait. 💪</w:t>
      </w:r>
      <w:r>
        <w:br w:type="textWrapping"/>
      </w:r>
      <w:r>
        <w:t>Voy a usar estos en el gimnasio solo para lucir el diseño. Los resultados pueden esperar. 💪</w:t>
      </w:r>
    </w:p>
    <w:p w14:paraId="4C3D60F8">
      <w:r>
        <w:t>● 哇，拼色太酷了！夏天的完美气息！🔥</w:t>
      </w:r>
      <w:r>
        <w:br w:type="textWrapping"/>
      </w:r>
      <w:r>
        <w:t>Omg, these color blocks are fire! Perfect summer vibes! 🔥</w:t>
      </w:r>
      <w:r>
        <w:br w:type="textWrapping"/>
      </w:r>
      <w:r>
        <w:t>¡Dios, estos bloques de colores están increíbles! ¡Vibras perfectas para el verano! 🔥</w:t>
      </w:r>
    </w:p>
    <w:p w14:paraId="139D1D7E">
      <w:r>
        <w:t>● 配套套装目标！我也想要霓虹色！💖</w:t>
      </w:r>
      <w:r>
        <w:br w:type="textWrapping"/>
      </w:r>
      <w:r>
        <w:t>Matching set goals! Need this in neon shades too! 💖</w:t>
      </w:r>
      <w:r>
        <w:br w:type="textWrapping"/>
      </w:r>
      <w:r>
        <w:t>¡Objetivos de set a juego! ¡Necesito esto también en tonos neón! 💖</w:t>
      </w:r>
    </w:p>
    <w:p w14:paraId="6A2D0B31">
      <w:r>
        <w:t>● 设计感满满，超级主角气场！🤩</w:t>
      </w:r>
      <w:r>
        <w:br w:type="textWrapping"/>
      </w:r>
      <w:r>
        <w:t>This design is screaming ‘main character energy’! 🤩</w:t>
      </w:r>
      <w:r>
        <w:br w:type="textWrapping"/>
      </w:r>
      <w:r>
        <w:t>¡Este diseño está gritando ‘energía de protagonista’! 🤩</w:t>
      </w:r>
    </w:p>
    <w:p w14:paraId="0DE7107F">
      <w:r>
        <w:t>● 口袋能装整条蛋白棒吗，还是只能放小零食？</w:t>
      </w:r>
      <w:r>
        <w:br w:type="textWrapping"/>
      </w:r>
      <w:r>
        <w:t>Can the pockets fit a whole protein bar, or are we still talking snack-sized only?</w:t>
      </w:r>
      <w:r>
        <w:br w:type="textWrapping"/>
      </w:r>
      <w:r>
        <w:t>¿Los bolsillos pueden guardar una barra de proteínas entera o solo hablamos de tamaño snack?</w:t>
      </w:r>
    </w:p>
    <w:p w14:paraId="62575336">
      <w:r>
        <w:t>● 这些口袋是真深还是只能放一只AirPod？🤔</w:t>
      </w:r>
      <w:r>
        <w:br w:type="textWrapping"/>
      </w:r>
      <w:r>
        <w:t>Are these ACTUAL deep pockets or just enough to hold a single AirPod? 🤔</w:t>
      </w:r>
      <w:r>
        <w:br w:type="textWrapping"/>
      </w:r>
      <w:r>
        <w:t>¿Son bolsillos REALMENTE profundos o solo lo suficiente para un solo AirPod? 🤔</w:t>
      </w:r>
    </w:p>
    <w:p w14:paraId="2721E1F8">
      <w:r>
        <w:t>● 多口袋设计？我女朋友准备用它代替包包了😂</w:t>
      </w:r>
      <w:r>
        <w:br w:type="textWrapping"/>
      </w:r>
      <w:r>
        <w:t>Multiple pockets? My girlfriend is about to start using these instead of her purse. 😂</w:t>
      </w:r>
      <w:r>
        <w:br w:type="textWrapping"/>
      </w:r>
      <w:r>
        <w:t>¿Varios bolsillos? Mi novia va a empezar a usarlos en lugar de su bolso. 😂</w:t>
      </w:r>
    </w:p>
    <w:p w14:paraId="1A86D857">
      <w:r>
        <w:t>● 这短裤储物空间比我整间公寓都多。</w:t>
      </w:r>
      <w:r>
        <w:br w:type="textWrapping"/>
      </w:r>
      <w:r>
        <w:t>These shorts might have more storage than my entire apartment.</w:t>
      </w:r>
      <w:r>
        <w:br w:type="textWrapping"/>
      </w:r>
      <w:r>
        <w:t>Estos shorts podrían tener más almacenamiento que todo mi departamento.</w:t>
      </w:r>
    </w:p>
    <w:p w14:paraId="4B2035B0">
      <w:r>
        <w:t>● 等等，我的iPhone Pro Max真能放进吗，还是又是“只能放小手机”？📱</w:t>
      </w:r>
      <w:r>
        <w:br w:type="textWrapping"/>
      </w:r>
      <w:r>
        <w:t>Wait… will my giant iPhone Pro Max actually fit, or is this another ‘for small phones only’ situation? 📱</w:t>
      </w:r>
      <w:r>
        <w:br w:type="textWrapping"/>
      </w:r>
      <w:r>
        <w:t>Espera… ¿mi iPhone Pro Max gigante realmente cabe, o es otro de esos casos de ‘solo para teléfonos pequeños’? 📱</w:t>
      </w:r>
    </w:p>
    <w:p w14:paraId="0B964C25">
      <w:pPr>
        <w:numPr>
          <w:ilvl w:val="0"/>
          <w:numId w:val="5"/>
        </w:numPr>
      </w:pPr>
      <w:r>
        <w:t>幽默与热门互动评论</w:t>
      </w:r>
      <w:r>
        <w:br w:type="textWrapping"/>
      </w:r>
      <w:r>
        <w:t>● 马上回来，为这套衣服卖魂去！🔥😂</w:t>
      </w:r>
      <w:r>
        <w:br w:type="textWrapping"/>
      </w:r>
      <w:r>
        <w:t>BRB, selling my soul for this set! 🔥😂</w:t>
      </w:r>
      <w:r>
        <w:br w:type="textWrapping"/>
      </w:r>
      <w:r>
        <w:t>Vuelvo en un segundo, ¡vendiendo mi alma por este set! 🔥😂</w:t>
      </w:r>
    </w:p>
    <w:p w14:paraId="75AEF38C">
      <w:r>
        <w:t>● 我已经加到购物车了……现在得说服我的钱包！💔</w:t>
      </w:r>
      <w:r>
        <w:br w:type="textWrapping"/>
      </w:r>
      <w:r>
        <w:t>I put this in my cart… now I just need to convince my wallet! 💔</w:t>
      </w:r>
      <w:r>
        <w:br w:type="textWrapping"/>
      </w:r>
      <w:r>
        <w:t>Puse esto en mi carrito… ahora solo tengo que convencer a mi billetera. 💔</w:t>
      </w:r>
    </w:p>
    <w:p w14:paraId="2F5DCAA9">
      <w:r>
        <w:t>● 买了这套，我会不会终于去健身房？🤡</w:t>
      </w:r>
      <w:r>
        <w:br w:type="textWrapping"/>
      </w:r>
      <w:r>
        <w:t>If I buy this, will I finally go to the gym? 🤡</w:t>
      </w:r>
      <w:r>
        <w:br w:type="textWrapping"/>
      </w:r>
      <w:r>
        <w:t>Si compro esto, ¿finalmente iré al gimnasio? 🤡</w:t>
      </w:r>
    </w:p>
    <w:p w14:paraId="5DA5BBC3">
      <w:r>
        <w:t>● 你是冲着衣服来的，现在却被评论区困住了！😂</w:t>
      </w:r>
      <w:r>
        <w:br w:type="textWrapping"/>
      </w:r>
      <w:r>
        <w:t>You came for the outfit, but now you’re stuck in the comment section! 😂</w:t>
      </w:r>
      <w:r>
        <w:br w:type="textWrapping"/>
      </w:r>
      <w:r>
        <w:t>Viniste por el conjunto, ¡pero ahora estás atrapado en los comentarios! 😂</w:t>
      </w:r>
    </w:p>
    <w:p w14:paraId="73C7705B">
      <w:pPr>
        <w:pStyle w:val="3"/>
        <w:spacing w:line="204" w:lineRule="auto"/>
      </w:pPr>
      <w:bookmarkStart w:id="9" w:name="md8kbpd5yniptb62oc"/>
      <w:r>
        <w:rPr>
          <w:b/>
          <w:sz w:val="32"/>
        </w:rPr>
        <w:t>二合一短裤</w:t>
      </w:r>
      <w:bookmarkEnd w:id="9"/>
    </w:p>
    <w:p w14:paraId="2B086344">
      <w:pPr>
        <w:numPr>
          <w:ilvl w:val="0"/>
          <w:numId w:val="6"/>
        </w:numPr>
      </w:pPr>
      <w:r>
        <w:t>价格及购买鼓励</w:t>
      </w:r>
      <w:r>
        <w:br w:type="textWrapping"/>
      </w:r>
      <w:r>
        <w:t>● 等等… 3条短裤这个价格？太划算了 😳</w:t>
      </w:r>
      <w:r>
        <w:br w:type="textWrapping"/>
      </w:r>
      <w:r>
        <w:t>Wait… 3 shorts for this price? That’s a steal 😳</w:t>
      </w:r>
      <w:r>
        <w:br w:type="textWrapping"/>
      </w:r>
      <w:r>
        <w:t>Espera… ¿3 shorts por este precio? Es una ganga 😳</w:t>
      </w:r>
    </w:p>
    <w:p w14:paraId="0CB9C75B">
      <w:r>
        <w:t>● 是全3条还是只一条？</w:t>
      </w:r>
      <w:r>
        <w:br w:type="textWrapping"/>
      </w:r>
      <w:r>
        <w:t>all 3 or just 1?</w:t>
      </w:r>
      <w:r>
        <w:br w:type="textWrapping"/>
      </w:r>
      <w:r>
        <w:t>¿Son los 3 o solo uno?</w:t>
      </w:r>
    </w:p>
    <w:p w14:paraId="4F373E31">
      <w:r>
        <w:t>● 我才发现我在别处花同样价钱只买到一条 💀</w:t>
      </w:r>
      <w:r>
        <w:br w:type="textWrapping"/>
      </w:r>
      <w:r>
        <w:t>Not me realizing I paid the same price for ONE pair somewhere else 💀</w:t>
      </w:r>
      <w:r>
        <w:br w:type="textWrapping"/>
      </w:r>
      <w:r>
        <w:t>No puedo creer que pagué lo mismo por solo UNO en otro sitio 💀</w:t>
      </w:r>
    </w:p>
    <w:p w14:paraId="52D07052">
      <w:r>
        <w:t>● 等等… 1条的钱买3条？？但它们真的好吗？</w:t>
      </w:r>
      <w:r>
        <w:br w:type="textWrapping"/>
      </w:r>
      <w:r>
        <w:t>Hold up… 3 for the price of 1?? Are they actually good though?</w:t>
      </w:r>
      <w:r>
        <w:br w:type="textWrapping"/>
      </w:r>
      <w:r>
        <w:t>Espera… ¿3 por el precio de 1? ¿Pero sí son buenos?</w:t>
      </w:r>
    </w:p>
    <w:p w14:paraId="2A48BD1B">
      <w:r>
        <w:t>● 其实我挺需要的… 但运动后真的耐穿吗？</w:t>
      </w:r>
      <w:r>
        <w:br w:type="textWrapping"/>
      </w:r>
      <w:r>
        <w:t>Lowkey need these… but do they really hold up after workouts?</w:t>
      </w:r>
      <w:r>
        <w:br w:type="textWrapping"/>
      </w:r>
      <w:r>
        <w:t>Los necesito, pero… ¿aguantan bien después del gym?</w:t>
      </w:r>
    </w:p>
    <w:p w14:paraId="464D0539">
      <w:r>
        <w:t>● 老兄，我刚花50买了另一条…现在感觉被骗了 😂</w:t>
      </w:r>
      <w:r>
        <w:br w:type="textWrapping"/>
      </w:r>
      <w:r>
        <w:t>Bruh I just bought the other one for $50… feeling scammed right now 😂</w:t>
      </w:r>
      <w:r>
        <w:br w:type="textWrapping"/>
      </w:r>
      <w:r>
        <w:t>Hermano, acabo de comprar otros por $50… me siento estafado 😂</w:t>
      </w:r>
    </w:p>
    <w:p w14:paraId="64C17EC8">
      <w:r>
        <w:t>● 好吧，它们真的舒服吗？还是又是被过度炒作的产品？</w:t>
      </w:r>
      <w:r>
        <w:br w:type="textWrapping"/>
      </w:r>
      <w:r>
        <w:t>Okay but are they actually comfortable? Or just another overhyped product?</w:t>
      </w:r>
      <w:r>
        <w:br w:type="textWrapping"/>
      </w:r>
      <w:r>
        <w:t>Okay, pero… ¿son realmente cómodos o solo están sobrevalorados?</w:t>
      </w:r>
    </w:p>
    <w:p w14:paraId="2709A263">
      <w:r>
        <w:t>● 好吧，哪个配色最好？我决定不了 😩</w:t>
      </w:r>
      <w:r>
        <w:br w:type="textWrapping"/>
      </w:r>
      <w:r>
        <w:t>Okay but which color combo is the best? I can’t decide 😩</w:t>
      </w:r>
      <w:r>
        <w:br w:type="textWrapping"/>
      </w:r>
      <w:r>
        <w:t>¿Cuál combo de colores es el mejor? No puedo decidirme 😩</w:t>
      </w:r>
    </w:p>
    <w:p w14:paraId="71E66EEC">
      <w:r>
        <w:t>● 好像人人都买了…它们真的有那么好吗？</w:t>
      </w:r>
      <w:r>
        <w:br w:type="textWrapping"/>
      </w:r>
      <w:r>
        <w:t>Everyone seems to be getting these… are they actually that good?</w:t>
      </w:r>
      <w:r>
        <w:br w:type="textWrapping"/>
      </w:r>
      <w:r>
        <w:t>Todo el mundo los está comprando… ¿de verdad son tan buenos?</w:t>
      </w:r>
    </w:p>
    <w:p w14:paraId="02CC2212">
      <w:r>
        <w:t>● 我正准备结账，但现在想知道洗了会不会缩水。</w:t>
      </w:r>
      <w:r>
        <w:br w:type="textWrapping"/>
      </w:r>
      <w:r>
        <w:t>I was about to check out but now I need to know if they shrink in the wash.</w:t>
      </w:r>
      <w:r>
        <w:br w:type="textWrapping"/>
      </w:r>
      <w:r>
        <w:t>Iba a hacer el checkout pero ahora necesito saber si se encogen al lavarlos.</w:t>
      </w:r>
    </w:p>
    <w:p w14:paraId="0AC68A51">
      <w:r>
        <w:t>● 刚下单！有人告诉我它们值不值那个热度 😂</w:t>
      </w:r>
      <w:r>
        <w:br w:type="textWrapping"/>
      </w:r>
      <w:r>
        <w:t>Just ordered! Someone tell me if they’re actually worth the hype 😂</w:t>
      </w:r>
      <w:r>
        <w:br w:type="textWrapping"/>
      </w:r>
      <w:r>
        <w:t>¡Ya los pedí! Alguien que me diga si valen la pena el hype 😂</w:t>
      </w:r>
    </w:p>
    <w:p w14:paraId="2DE73282">
      <w:pPr>
        <w:numPr>
          <w:ilvl w:val="0"/>
          <w:numId w:val="6"/>
        </w:numPr>
      </w:pPr>
      <w:r>
        <w:t>内衬和贴合度</w:t>
      </w:r>
      <w:r>
        <w:br w:type="textWrapping"/>
      </w:r>
      <w:r>
        <w:t>● 这裤子真的会固定不动吗？还是总往上滑？</w:t>
      </w:r>
      <w:r>
        <w:br w:type="textWrapping"/>
      </w:r>
      <w:r>
        <w:t>Do these actually stay in place or do they ride up?</w:t>
      </w:r>
      <w:r>
        <w:br w:type="textWrapping"/>
      </w:r>
      <w:r>
        <w:t>¿Se mantienen en su lugar o se suben todo el tiempo?</w:t>
      </w:r>
    </w:p>
    <w:p w14:paraId="72D54CE9">
      <w:r>
        <w:t>● 压缩层紧吗？还是有点松？</w:t>
      </w:r>
      <w:r>
        <w:br w:type="textWrapping"/>
      </w:r>
      <w:r>
        <w:t>Compression layer tight or just kinda loose?</w:t>
      </w:r>
      <w:r>
        <w:br w:type="textWrapping"/>
      </w:r>
      <w:r>
        <w:t>¿La capa de compresión aprieta o queda algo suelta?</w:t>
      </w:r>
    </w:p>
    <w:p w14:paraId="51982E9F">
      <w:r>
        <w:t>● 适合练腿日吗？需要能跟着动的裤子。</w:t>
      </w:r>
      <w:r>
        <w:br w:type="textWrapping"/>
      </w:r>
      <w:r>
        <w:t>Would these work for leg day? Need something that moves with me.</w:t>
      </w:r>
      <w:r>
        <w:br w:type="textWrapping"/>
      </w:r>
      <w:r>
        <w:t>¿Sirven para el día de pierna? Necesito algo que se mueva conmigo.</w:t>
      </w:r>
    </w:p>
    <w:p w14:paraId="286BD1CE">
      <w:r>
        <w:t>● 大腿粗的人穿合适吗？紧还是舒服？</w:t>
      </w:r>
      <w:r>
        <w:br w:type="textWrapping"/>
      </w:r>
      <w:r>
        <w:t>How’s the fit on bigger legs? Tight or still comfy?</w:t>
      </w:r>
      <w:r>
        <w:br w:type="textWrapping"/>
      </w:r>
      <w:r>
        <w:t>¿Qué tal quedan en piernas grandes? ¿Apretadas o siguen siendo cómodas?</w:t>
      </w:r>
    </w:p>
    <w:p w14:paraId="7F6F1C2A">
      <w:r>
        <w:t>● 我需要这条，但怕不合身…你买的什么码？</w:t>
      </w:r>
      <w:r>
        <w:br w:type="textWrapping"/>
      </w:r>
      <w:r>
        <w:t>I need these but worried about the fit… what size did u get?</w:t>
      </w:r>
      <w:r>
        <w:br w:type="textWrapping"/>
      </w:r>
      <w:r>
        <w:t>Las necesito, pero me preocupa la talla… ¿qué talla pediste tú?</w:t>
      </w:r>
    </w:p>
    <w:p w14:paraId="20D8B244">
      <w:pPr>
        <w:numPr>
          <w:ilvl w:val="0"/>
          <w:numId w:val="6"/>
        </w:numPr>
      </w:pPr>
      <w:r>
        <w:t>特点与面料测试</w:t>
      </w:r>
      <w:r>
        <w:br w:type="textWrapping"/>
      </w:r>
      <w:r>
        <w:t>● 那些口袋看起来很深！真的能装手机吗？</w:t>
      </w:r>
      <w:r>
        <w:br w:type="textWrapping"/>
      </w:r>
      <w:r>
        <w:t>Those pockets look deep! Can they actually hold a phone though?</w:t>
      </w:r>
      <w:r>
        <w:br w:type="textWrapping"/>
      </w:r>
      <w:r>
        <w:t>¡Esos bolsillos se ven profundos! ¿De verdad cabe un celular ahí?</w:t>
      </w:r>
    </w:p>
    <w:p w14:paraId="5AD4ED59">
      <w:r>
        <w:t>● 材质怎么样？透气还是普通运动短裤？</w:t>
      </w:r>
      <w:r>
        <w:br w:type="textWrapping"/>
      </w:r>
      <w:r>
        <w:t>How’s the material? Breathable or just regular gym shorts?</w:t>
      </w:r>
      <w:r>
        <w:br w:type="textWrapping"/>
      </w:r>
      <w:r>
        <w:t>¿Qué tal el material? ¿Es transpirable o solo unos shorts normales?</w:t>
      </w:r>
    </w:p>
    <w:p w14:paraId="4A125DAF">
      <w:r>
        <w:t>● 等等，拉链真的能用还是装饰？</w:t>
      </w:r>
      <w:r>
        <w:br w:type="textWrapping"/>
      </w:r>
      <w:r>
        <w:t>Wait, do the zippers actually work or just for looks?</w:t>
      </w:r>
      <w:r>
        <w:br w:type="textWrapping"/>
      </w:r>
      <w:r>
        <w:t>Espera… ¿los cierres sí funcionan o son solo decorativos?</w:t>
      </w:r>
    </w:p>
    <w:p w14:paraId="72567837">
      <w:r>
        <w:t>● 防汗吗？需要人测试一下。</w:t>
      </w:r>
      <w:r>
        <w:br w:type="textWrapping"/>
      </w:r>
      <w:r>
        <w:t>Sweat-proof or nah? Need someone to test it out.</w:t>
      </w:r>
      <w:r>
        <w:br w:type="textWrapping"/>
      </w:r>
      <w:r>
        <w:t>¿A prueba de sudor o no? Alguien que los ponga a prueba, por favor.</w:t>
      </w:r>
    </w:p>
    <w:p w14:paraId="2203D296">
      <w:r>
        <w:t>● 能不能给我看看内衬近照？想知道值不值。</w:t>
      </w:r>
      <w:r>
        <w:br w:type="textWrapping"/>
      </w:r>
      <w:r>
        <w:t>Can u show the inside layer up close? Wanna see if it’s worth it.</w:t>
      </w:r>
      <w:r>
        <w:br w:type="textWrapping"/>
      </w:r>
      <w:r>
        <w:t>¿Puedes mostrar la capa interior de cerca? Quiero ver si valen la pena.</w:t>
      </w:r>
    </w:p>
    <w:p w14:paraId="4656A971">
      <w:pPr>
        <w:numPr>
          <w:ilvl w:val="0"/>
          <w:numId w:val="6"/>
        </w:numPr>
      </w:pPr>
      <w:r>
        <w:t>活动和生活场景使用</w:t>
      </w:r>
      <w:r>
        <w:br w:type="textWrapping"/>
      </w:r>
      <w:r>
        <w:t>● 这看着很适合跑步…有人试过吗？</w:t>
      </w:r>
      <w:r>
        <w:br w:type="textWrapping"/>
      </w:r>
      <w:r>
        <w:t>These look perfect for running… anyone tested them yet?</w:t>
      </w:r>
      <w:r>
        <w:br w:type="textWrapping"/>
      </w:r>
      <w:r>
        <w:t>Estos se ven perfectos para correr… ¿alguien ya los probó?</w:t>
      </w:r>
    </w:p>
    <w:p w14:paraId="32DA67B8">
      <w:r>
        <w:t>● 想买，但洗过后怎么样？耐穿吗？</w:t>
      </w:r>
      <w:r>
        <w:br w:type="textWrapping"/>
      </w:r>
      <w:r>
        <w:t>Thinking of getting these, but how do they hold up after washing?</w:t>
      </w:r>
      <w:r>
        <w:br w:type="textWrapping"/>
      </w:r>
      <w:r>
        <w:t>Estoy pensando en conseguirlos, pero ¿cómo aguantan después de lavarlos?</w:t>
      </w:r>
    </w:p>
    <w:p w14:paraId="64EBF0DE">
      <w:r>
        <w:t>● 适合全天穿吗？还是只适合运动？</w:t>
      </w:r>
      <w:r>
        <w:br w:type="textWrapping"/>
      </w:r>
      <w:r>
        <w:t>Are they good for all-day wear or just for workouts?</w:t>
      </w:r>
      <w:r>
        <w:br w:type="textWrapping"/>
      </w:r>
      <w:r>
        <w:t>¿Son buenos para usarlos todo el día o solo para entrenar?</w:t>
      </w:r>
    </w:p>
    <w:p w14:paraId="0094E07B">
      <w:r>
        <w:t>● 需要知道适合徒步不。有人试过吗？</w:t>
      </w:r>
      <w:r>
        <w:br w:type="textWrapping"/>
      </w:r>
      <w:r>
        <w:t>Need to know if they’re good for hiking. Anyone tried?</w:t>
      </w:r>
      <w:r>
        <w:br w:type="textWrapping"/>
      </w:r>
      <w:r>
        <w:t>Necesito saber si son buenos para hacer senderismo. ¿Alguien los ha probado?</w:t>
      </w:r>
    </w:p>
    <w:p w14:paraId="799D4494">
      <w:r>
        <w:t>● 休闲穿还是专门运动风？你怎么搭配？</w:t>
      </w:r>
      <w:r>
        <w:br w:type="textWrapping"/>
      </w:r>
      <w:r>
        <w:t>Casual wear or strictly gym vibes? How are u styling them?</w:t>
      </w:r>
      <w:r>
        <w:br w:type="textWrapping"/>
      </w:r>
      <w:r>
        <w:t>¿Son para ropa casual o solo para el gimnasio? ¿Cómo los estás estilizando?</w:t>
      </w:r>
    </w:p>
    <w:p w14:paraId="1D9F04B4">
      <w:pPr>
        <w:numPr>
          <w:ilvl w:val="0"/>
          <w:numId w:val="6"/>
        </w:numPr>
      </w:pPr>
      <w:r>
        <w:t>二合一设计&amp;多口袋</w:t>
      </w:r>
      <w:r>
        <w:br w:type="textWrapping"/>
      </w:r>
      <w:r>
        <w:t>● 等等…内置压缩短裤？再也不用层层叠叠了！🔥</w:t>
      </w:r>
      <w:r>
        <w:br w:type="textWrapping"/>
      </w:r>
      <w:r>
        <w:t>Wait… built-in compression shorts? No more awkward layering! 🔥</w:t>
      </w:r>
      <w:r>
        <w:br w:type="textWrapping"/>
      </w:r>
      <w:r>
        <w:t>Espera… ¿shorts con compresión incorporada? ¡Adiós a las capas incómodas! 🔥</w:t>
      </w:r>
    </w:p>
    <w:p w14:paraId="41EF7D71">
      <w:r>
        <w:t>● 所以我买这条就是给腿日装了安全网？喜欢 😂</w:t>
      </w:r>
      <w:r>
        <w:br w:type="textWrapping"/>
      </w:r>
      <w:r>
        <w:t>So basically, I get a built-in safety net for leg day? Love it. 😂</w:t>
      </w:r>
      <w:r>
        <w:br w:type="textWrapping"/>
      </w:r>
      <w:r>
        <w:t>¿O sea que tengo una “red de seguridad” integrada para el día de pierna? Me encanta. 😂</w:t>
      </w:r>
    </w:p>
    <w:p w14:paraId="2910D17C">
      <w:r>
        <w:t>● 2合1？那我就不用穿额外内搭了？舒服🙌</w:t>
      </w:r>
      <w:r>
        <w:br w:type="textWrapping"/>
      </w:r>
      <w:r>
        <w:t>2-in-1? So I don’t need to wear extra layers? comfort 🙌</w:t>
      </w:r>
      <w:r>
        <w:br w:type="textWrapping"/>
      </w:r>
      <w:r>
        <w:t>¿2 en 1? Entonces no necesito usar más capas. Comodidad 🙌</w:t>
      </w:r>
    </w:p>
    <w:p w14:paraId="2871ADD0">
      <w:r>
        <w:t>● 里面的那层真的会固定吗？还是我得老是调整？🤔</w:t>
      </w:r>
      <w:r>
        <w:br w:type="textWrapping"/>
      </w:r>
      <w:r>
        <w:t>Does the inside layer actually stay in place? Or am I gonna be adjusting every 5 seconds? 🤔</w:t>
      </w:r>
      <w:r>
        <w:br w:type="textWrapping"/>
      </w:r>
      <w:r>
        <w:t>¿La capa interior realmente se queda en su lugar? ¿O voy a estar acomodándola cada 5 segundos? 🤔</w:t>
      </w:r>
    </w:p>
    <w:p w14:paraId="5F1CA925">
      <w:r>
        <w:t>● 等等…有个隐藏拉链口袋？终于钥匙不用玩捉迷藏了。</w:t>
      </w:r>
      <w:r>
        <w:br w:type="textWrapping"/>
      </w:r>
      <w:r>
        <w:t>Wait… a hidden zipper pocket? Finally, my keys won’t be playing hide &amp; seek.</w:t>
      </w:r>
      <w:r>
        <w:br w:type="textWrapping"/>
      </w:r>
      <w:r>
        <w:t>Espera… ¿un bolsillo con cremallera escondido? Por fin mis llaves no jugarán a las escondidas.</w:t>
      </w:r>
    </w:p>
    <w:p w14:paraId="696EA3E8">
      <w:r>
        <w:t>● 大口袋？这样我跑步手机不会掉？</w:t>
      </w:r>
      <w:r>
        <w:br w:type="textWrapping"/>
      </w:r>
      <w:r>
        <w:t>Spacious pockets? So I can actually carry my phone without it falling out mid-run?</w:t>
      </w:r>
      <w:r>
        <w:br w:type="textWrapping"/>
      </w:r>
      <w:r>
        <w:t>¿Bolsillos amplios? ¿Entonces sí puedo llevar mi teléfono sin que se caiga en plena carrera?</w:t>
      </w:r>
    </w:p>
    <w:p w14:paraId="5C878B62">
      <w:r>
        <w:t>● 等等…拉链口袋能放下我大手机还是只能放小东西？🤔📱</w:t>
      </w:r>
      <w:r>
        <w:br w:type="textWrapping"/>
      </w:r>
      <w:r>
        <w:t>Hold up… does the zipper pocket actually fit my giant phone or just tiny essentials? 🤔📱</w:t>
      </w:r>
      <w:r>
        <w:br w:type="textWrapping"/>
      </w:r>
      <w:r>
        <w:t>Un momento… ¿el bolsillo con cremallera realmente cabe mi teléfono gigante o solo cosas chiquitas? 🤔📱</w:t>
      </w:r>
    </w:p>
    <w:p w14:paraId="23A10057">
      <w:r>
        <w:t>● 所以…能放钱包、手机、钥匙，还不会显得臃肿？</w:t>
      </w:r>
      <w:r>
        <w:br w:type="textWrapping"/>
      </w:r>
      <w:r>
        <w:t>So… can it hold my wallet, phone, keys, and still not look bulky?</w:t>
      </w:r>
      <w:r>
        <w:br w:type="textWrapping"/>
      </w:r>
      <w:r>
        <w:t>Entonces… ¿puede guardar mi billetera, teléfono, llaves y aún así no verse abultado?</w:t>
      </w:r>
    </w:p>
    <w:p w14:paraId="64FABED8">
      <w:pPr>
        <w:pStyle w:val="3"/>
        <w:spacing w:line="204" w:lineRule="auto"/>
      </w:pPr>
      <w:bookmarkStart w:id="10" w:name="md8kbdtk8ihyfkij4rn"/>
      <w:bookmarkEnd w:id="10"/>
    </w:p>
    <w:sectPr>
      <w:pgSz w:w="13380" w:h="16905"/>
      <w:pgMar w:top="720" w:right="1080" w:bottom="720" w:left="1080" w:header="850" w:footer="99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decimal"/>
      <w:lvlText w:val="%1."/>
      <w:lvlJc w:val="left"/>
      <w:pPr>
        <w:ind w:left="420" w:hanging="420"/>
      </w:pPr>
    </w:lvl>
  </w:abstractNum>
  <w:abstractNum w:abstractNumId="1">
    <w:nsid w:val="BF205925"/>
    <w:multiLevelType w:val="singleLevel"/>
    <w:tmpl w:val="BF205925"/>
    <w:lvl w:ilvl="0" w:tentative="0">
      <w:start w:val="1"/>
      <w:numFmt w:val="decimal"/>
      <w:lvlText w:val="%1."/>
      <w:lvlJc w:val="left"/>
      <w:pPr>
        <w:ind w:left="420" w:hanging="420"/>
      </w:pPr>
    </w:lvl>
  </w:abstractNum>
  <w:abstractNum w:abstractNumId="2">
    <w:nsid w:val="CF092B84"/>
    <w:multiLevelType w:val="singleLevel"/>
    <w:tmpl w:val="CF092B84"/>
    <w:lvl w:ilvl="0" w:tentative="0">
      <w:start w:val="4"/>
      <w:numFmt w:val="decimal"/>
      <w:lvlText w:val="%1."/>
      <w:lvlJc w:val="left"/>
      <w:pPr>
        <w:ind w:left="420" w:hanging="420"/>
      </w:pPr>
    </w:lvl>
  </w:abstractNum>
  <w:abstractNum w:abstractNumId="3">
    <w:nsid w:val="0053208E"/>
    <w:multiLevelType w:val="singleLevel"/>
    <w:tmpl w:val="0053208E"/>
    <w:lvl w:ilvl="0" w:tentative="0">
      <w:start w:val="1"/>
      <w:numFmt w:val="decimal"/>
      <w:lvlText w:val="%1."/>
      <w:lvlJc w:val="left"/>
      <w:pPr>
        <w:ind w:left="420" w:hanging="420"/>
      </w:pPr>
    </w:lvl>
  </w:abstractNum>
  <w:abstractNum w:abstractNumId="4">
    <w:nsid w:val="03D62ECE"/>
    <w:multiLevelType w:val="singleLevel"/>
    <w:tmpl w:val="03D62ECE"/>
    <w:lvl w:ilvl="0" w:tentative="0">
      <w:start w:val="1"/>
      <w:numFmt w:val="decimal"/>
      <w:lvlText w:val="%1."/>
      <w:lvlJc w:val="left"/>
      <w:pPr>
        <w:ind w:left="420" w:hanging="420"/>
      </w:pPr>
    </w:lvl>
  </w:abstractNum>
  <w:abstractNum w:abstractNumId="5">
    <w:nsid w:val="59ADCABA"/>
    <w:multiLevelType w:val="singleLevel"/>
    <w:tmpl w:val="59ADCABA"/>
    <w:lvl w:ilvl="0" w:tentative="0">
      <w:start w:val="1"/>
      <w:numFmt w:val="decimal"/>
      <w:lvlText w:val="%1."/>
      <w:lvlJc w:val="left"/>
      <w:pPr>
        <w:ind w:left="42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E3F19AC"/>
    <w:rsid w:val="70F172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</w:rPr>
  </w:style>
  <w:style w:type="paragraph" w:styleId="2">
    <w:name w:val="heading 1"/>
    <w:qFormat/>
    <w:uiPriority w:val="0"/>
    <w:pPr>
      <w:keepNext/>
      <w:keepLines/>
      <w:spacing w:before="348" w:after="210"/>
    </w:pPr>
    <w:rPr>
      <w:rFonts w:asciiTheme="minorHAnsi" w:hAnsiTheme="minorHAnsi" w:eastAsiaTheme="minorEastAsia" w:cstheme="minorBidi"/>
      <w:b/>
      <w:kern w:val="2"/>
      <w:sz w:val="34"/>
    </w:rPr>
  </w:style>
  <w:style w:type="paragraph" w:styleId="3">
    <w:name w:val="heading 2"/>
    <w:qFormat/>
    <w:uiPriority w:val="0"/>
    <w:pPr>
      <w:keepNext/>
      <w:keepLines/>
      <w:spacing w:before="348" w:after="190"/>
    </w:pPr>
    <w:rPr>
      <w:rFonts w:asciiTheme="minorHAnsi" w:hAnsiTheme="minorHAnsi" w:eastAsiaTheme="minorEastAsia" w:cstheme="minorBidi"/>
      <w:b/>
      <w:kern w:val="2"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</w:style>
  <w:style w:type="paragraph" w:customStyle="1" w:styleId="7">
    <w:name w:val="dingdocnormal"/>
    <w:qFormat/>
    <w:uiPriority w:val="0"/>
    <w:rPr>
      <w:rFonts w:asciiTheme="minorHAnsi" w:hAnsiTheme="minorHAnsi" w:eastAsiaTheme="minorEastAsia" w:cstheme="minorBidi"/>
      <w:kern w:val="2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17</Pages>
  <Words>838</Words>
  <Characters>2311</Characters>
  <TotalTime>0</TotalTime>
  <ScaleCrop>false</ScaleCrop>
  <LinksUpToDate>false</LinksUpToDate>
  <CharactersWithSpaces>2733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dc:description>DingTalk Document</dc:description>
  <cp:lastModifiedBy>渺渺兮予怀</cp:lastModifiedBy>
  <dcterms:modified xsi:type="dcterms:W3CDTF">2025-07-20T13:06:47Z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1B13D4399F744ED089A9B1CE171CEF5F_13</vt:lpwstr>
  </property>
  <property fmtid="{D5CDD505-2E9C-101B-9397-08002B2CF9AE}" pid="4" name="KSOTemplateDocerSaveRecord">
    <vt:lpwstr>eyJoZGlkIjoiMzU2OWQ2NGIzYTIwOGY0OWUwYTkyZTJiNGQ0NDhhYjQiLCJ1c2VySWQiOiI0NDQ3MzE0ODcifQ==</vt:lpwstr>
  </property>
</Properties>
</file>